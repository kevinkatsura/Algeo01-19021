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Bdr>
          <w:bottom w:val="none" w:color="auto" w:sz="0" w:space="0"/>
          <w:between w:val="none" w:color="auto" w:sz="0" w:space="0"/>
        </w:pBdr>
        <w:spacing w:after="160" w:line="360" w:lineRule="auto"/>
        <w:jc w:val="center"/>
        <w:rPr>
          <w:rFonts w:ascii="Times New Roman" w:hAnsi="Times New Roman" w:eastAsia="Times New Roman" w:cs="Times New Roman"/>
          <w:b/>
          <w:sz w:val="24"/>
          <w:szCs w:val="24"/>
        </w:rPr>
      </w:pPr>
      <w:bookmarkStart w:id="0" w:name="_73f8x5quaf7c" w:colFirst="0" w:colLast="0"/>
      <w:r>
        <w:rPr>
          <w:rFonts w:ascii="Times New Roman" w:hAnsi="Times New Roman" w:eastAsia="Times New Roman" w:cs="Times New Roman"/>
          <w:b/>
          <w:sz w:val="24"/>
          <w:szCs w:val="24"/>
          <w:rtl w:val="0"/>
        </w:rPr>
        <w:t>SISTEM PERSAMAAN LINIER, DETERMINAN,</w:t>
      </w:r>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DAN APLIKASINYA</w:t>
      </w:r>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LAPORAN TUGAS BESAR</w:t>
      </w:r>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Diajukan Untuk Memenuhi Tugas IF 2123 Aljabar Linier dan Geometri</w:t>
      </w:r>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oleh</w:t>
      </w:r>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ARJUNA MARCELINO                               </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13519021</w:t>
      </w:r>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GIANT ANDREAS TAMBUNAN                 </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13519127</w:t>
      </w:r>
    </w:p>
    <w:p>
      <w:pPr>
        <w:pStyle w:val="3"/>
        <w:pBdr>
          <w:bottom w:val="none" w:color="auto" w:sz="0" w:space="0"/>
          <w:between w:val="none" w:color="auto" w:sz="0" w:space="0"/>
        </w:pBdr>
        <w:spacing w:after="160" w:line="360" w:lineRule="auto"/>
        <w:jc w:val="center"/>
      </w:pPr>
      <w:r>
        <w:rPr>
          <w:rFonts w:ascii="Times New Roman" w:hAnsi="Times New Roman" w:eastAsia="Times New Roman" w:cs="Times New Roman"/>
          <w:b/>
          <w:sz w:val="24"/>
          <w:szCs w:val="24"/>
          <w:rtl w:val="0"/>
        </w:rPr>
        <w:t xml:space="preserve">KEVIN KATSURA D. SITANGGANG          </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13518216</w:t>
      </w:r>
      <w:r>
        <w:rPr>
          <w:rFonts w:ascii="Times New Roman" w:hAnsi="Times New Roman" w:eastAsia="Times New Roman" w:cs="Times New Roman"/>
          <w:b/>
          <w:sz w:val="24"/>
          <w:szCs w:val="24"/>
          <w:rtl w:val="0"/>
        </w:rPr>
        <w:br w:type="textWrapping"/>
      </w:r>
      <w:r>
        <w:rPr>
          <w:rFonts w:ascii="Times New Roman" w:hAnsi="Times New Roman" w:eastAsia="Times New Roman" w:cs="Times New Roman"/>
          <w:b/>
          <w:sz w:val="24"/>
          <w:szCs w:val="24"/>
          <w:rtl w:val="0"/>
        </w:rPr>
        <w:br w:type="textWrapping"/>
      </w:r>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b/>
          <w:sz w:val="24"/>
          <w:szCs w:val="24"/>
        </w:rPr>
      </w:pPr>
      <w:bookmarkStart w:id="1" w:name="_1mzdmodbz33q" w:colFirst="0" w:colLast="0"/>
      <w:bookmarkEnd w:id="1"/>
      <w:r>
        <w:rPr>
          <w:rFonts w:ascii="Times New Roman" w:hAnsi="Times New Roman" w:eastAsia="Times New Roman" w:cs="Times New Roman"/>
          <w:b/>
          <w:sz w:val="24"/>
          <w:szCs w:val="24"/>
        </w:rPr>
        <w:drawing>
          <wp:inline distT="114300" distB="114300" distL="114300" distR="114300">
            <wp:extent cx="1847850" cy="1854200"/>
            <wp:effectExtent l="0" t="0" r="0" b="0"/>
            <wp:docPr id="54" name="image37.jpg"/>
            <wp:cNvGraphicFramePr/>
            <a:graphic xmlns:a="http://schemas.openxmlformats.org/drawingml/2006/main">
              <a:graphicData uri="http://schemas.openxmlformats.org/drawingml/2006/picture">
                <pic:pic xmlns:pic="http://schemas.openxmlformats.org/drawingml/2006/picture">
                  <pic:nvPicPr>
                    <pic:cNvPr id="54" name="image37.jpg"/>
                    <pic:cNvPicPr preferRelativeResize="0"/>
                  </pic:nvPicPr>
                  <pic:blipFill>
                    <a:blip r:embed="rId8"/>
                    <a:srcRect/>
                    <a:stretch>
                      <a:fillRect/>
                    </a:stretch>
                  </pic:blipFill>
                  <pic:spPr>
                    <a:xfrm>
                      <a:off x="0" y="0"/>
                      <a:ext cx="1847850" cy="1854200"/>
                    </a:xfrm>
                    <a:prstGeom prst="rect">
                      <a:avLst/>
                    </a:prstGeom>
                  </pic:spPr>
                </pic:pic>
              </a:graphicData>
            </a:graphic>
          </wp:inline>
        </w:drawing>
      </w:r>
      <w:r>
        <w:rPr>
          <w:rFonts w:ascii="Times New Roman" w:hAnsi="Times New Roman" w:eastAsia="Times New Roman" w:cs="Times New Roman"/>
          <w:sz w:val="24"/>
          <w:szCs w:val="24"/>
        </w:rPr>
        <w:drawing>
          <wp:inline distT="114300" distB="114300" distL="114300" distR="114300">
            <wp:extent cx="1842770" cy="1842770"/>
            <wp:effectExtent l="0" t="0" r="0" b="0"/>
            <wp:docPr id="28" name="image15.jpg"/>
            <wp:cNvGraphicFramePr/>
            <a:graphic xmlns:a="http://schemas.openxmlformats.org/drawingml/2006/main">
              <a:graphicData uri="http://schemas.openxmlformats.org/drawingml/2006/picture">
                <pic:pic xmlns:pic="http://schemas.openxmlformats.org/drawingml/2006/picture">
                  <pic:nvPicPr>
                    <pic:cNvPr id="28" name="image15.jpg"/>
                    <pic:cNvPicPr preferRelativeResize="0"/>
                  </pic:nvPicPr>
                  <pic:blipFill>
                    <a:blip r:embed="rId9"/>
                    <a:srcRect/>
                    <a:stretch>
                      <a:fillRect/>
                    </a:stretch>
                  </pic:blipFill>
                  <pic:spPr>
                    <a:xfrm>
                      <a:off x="0" y="0"/>
                      <a:ext cx="1843088" cy="1843088"/>
                    </a:xfrm>
                    <a:prstGeom prst="rect">
                      <a:avLst/>
                    </a:prstGeom>
                  </pic:spPr>
                </pic:pic>
              </a:graphicData>
            </a:graphic>
          </wp:inline>
        </w:drawing>
      </w:r>
      <w:r>
        <w:rPr>
          <w:rFonts w:ascii="Times New Roman" w:hAnsi="Times New Roman" w:eastAsia="Times New Roman" w:cs="Times New Roman"/>
          <w:sz w:val="24"/>
          <w:szCs w:val="24"/>
        </w:rPr>
        <w:drawing>
          <wp:inline distT="114300" distB="114300" distL="114300" distR="114300">
            <wp:extent cx="1843405" cy="1843405"/>
            <wp:effectExtent l="0" t="0" r="0" b="0"/>
            <wp:docPr id="35" name="image55.jpg"/>
            <wp:cNvGraphicFramePr/>
            <a:graphic xmlns:a="http://schemas.openxmlformats.org/drawingml/2006/main">
              <a:graphicData uri="http://schemas.openxmlformats.org/drawingml/2006/picture">
                <pic:pic xmlns:pic="http://schemas.openxmlformats.org/drawingml/2006/picture">
                  <pic:nvPicPr>
                    <pic:cNvPr id="35" name="image55.jpg"/>
                    <pic:cNvPicPr preferRelativeResize="0"/>
                  </pic:nvPicPr>
                  <pic:blipFill>
                    <a:blip r:embed="rId10"/>
                    <a:srcRect/>
                    <a:stretch>
                      <a:fillRect/>
                    </a:stretch>
                  </pic:blipFill>
                  <pic:spPr>
                    <a:xfrm>
                      <a:off x="0" y="0"/>
                      <a:ext cx="1843968" cy="1843968"/>
                    </a:xfrm>
                    <a:prstGeom prst="rect">
                      <a:avLst/>
                    </a:prstGeom>
                  </pic:spPr>
                </pic:pic>
              </a:graphicData>
            </a:graphic>
          </wp:inline>
        </w:drawing>
      </w:r>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b/>
          <w:sz w:val="24"/>
          <w:szCs w:val="24"/>
        </w:rPr>
      </w:pPr>
      <w:bookmarkStart w:id="2" w:name="_51362exyuww1" w:colFirst="0" w:colLast="0"/>
      <w:bookmarkEnd w:id="2"/>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b/>
          <w:sz w:val="24"/>
          <w:szCs w:val="24"/>
        </w:rPr>
      </w:pPr>
      <w:bookmarkStart w:id="3" w:name="_qpd5c8avtqgb" w:colFirst="0" w:colLast="0"/>
      <w:bookmarkEnd w:id="3"/>
      <w:r>
        <w:rPr>
          <w:rFonts w:ascii="Times New Roman" w:hAnsi="Times New Roman" w:eastAsia="Times New Roman" w:cs="Times New Roman"/>
          <w:b/>
          <w:sz w:val="24"/>
          <w:szCs w:val="24"/>
          <w:rtl w:val="0"/>
        </w:rPr>
        <w:t>TEKNIK INFORMATIKA</w:t>
      </w:r>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INSTITUT TEKNOLOGI BANDUNG</w:t>
      </w:r>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BANDUNG</w:t>
      </w:r>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2020</w:t>
      </w:r>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b/>
          <w:sz w:val="24"/>
          <w:szCs w:val="24"/>
          <w:rtl w:val="0"/>
        </w:rPr>
      </w:pPr>
      <w:bookmarkStart w:id="4" w:name="_vgrxlll171r0" w:colFirst="0" w:colLast="0"/>
      <w:bookmarkEnd w:id="4"/>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BAB I</w:t>
      </w:r>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DESKRIPSI MASALAH</w:t>
      </w:r>
    </w:p>
    <w:p>
      <w:pPr>
        <w:pStyle w:val="3"/>
        <w:pBdr>
          <w:bottom w:val="none" w:color="auto" w:sz="0" w:space="0"/>
          <w:between w:val="none" w:color="auto" w:sz="0" w:space="0"/>
        </w:pBdr>
        <w:spacing w:before="240" w:after="24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pStyle w:val="3"/>
        <w:pBdr>
          <w:bottom w:val="none" w:color="auto" w:sz="0" w:space="0"/>
          <w:between w:val="none" w:color="auto" w:sz="0" w:space="0"/>
        </w:pBd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Sistem persamaan linier (SPL) dengan </w:t>
      </w:r>
      <w:r>
        <w:rPr>
          <w:rFonts w:ascii="Times New Roman" w:hAnsi="Times New Roman" w:eastAsia="Times New Roman" w:cs="Times New Roman"/>
          <w:i/>
          <w:sz w:val="24"/>
          <w:szCs w:val="24"/>
          <w:rtl w:val="0"/>
        </w:rPr>
        <w:t xml:space="preserve">n </w:t>
      </w:r>
      <w:r>
        <w:rPr>
          <w:rFonts w:ascii="Times New Roman" w:hAnsi="Times New Roman" w:eastAsia="Times New Roman" w:cs="Times New Roman"/>
          <w:sz w:val="24"/>
          <w:szCs w:val="24"/>
          <w:rtl w:val="0"/>
        </w:rPr>
        <w:t>peubah (</w:t>
      </w:r>
      <w:r>
        <w:rPr>
          <w:rFonts w:ascii="Times New Roman" w:hAnsi="Times New Roman" w:eastAsia="Times New Roman" w:cs="Times New Roman"/>
          <w:i/>
          <w:sz w:val="24"/>
          <w:szCs w:val="24"/>
          <w:rtl w:val="0"/>
        </w:rPr>
        <w:t>variable</w:t>
      </w:r>
      <w:r>
        <w:rPr>
          <w:rFonts w:ascii="Times New Roman" w:hAnsi="Times New Roman" w:eastAsia="Times New Roman" w:cs="Times New Roman"/>
          <w:sz w:val="24"/>
          <w:szCs w:val="24"/>
          <w:rtl w:val="0"/>
        </w:rPr>
        <w:t xml:space="preserve">) dan </w:t>
      </w:r>
      <w:r>
        <w:rPr>
          <w:rFonts w:ascii="Times New Roman" w:hAnsi="Times New Roman" w:eastAsia="Times New Roman" w:cs="Times New Roman"/>
          <w:i/>
          <w:sz w:val="24"/>
          <w:szCs w:val="24"/>
          <w:rtl w:val="0"/>
        </w:rPr>
        <w:t>m</w:t>
      </w:r>
      <w:r>
        <w:rPr>
          <w:rFonts w:ascii="Times New Roman" w:hAnsi="Times New Roman" w:eastAsia="Times New Roman" w:cs="Times New Roman"/>
          <w:sz w:val="24"/>
          <w:szCs w:val="24"/>
          <w:rtl w:val="0"/>
        </w:rPr>
        <w:t xml:space="preserve"> persamaan adalah berbentuk</w:t>
      </w:r>
    </w:p>
    <w:p>
      <w:pPr>
        <w:pStyle w:val="3"/>
        <w:pBdr>
          <w:bottom w:val="none" w:color="auto" w:sz="0" w:space="0"/>
          <w:between w:val="none" w:color="auto" w:sz="0" w:space="0"/>
        </w:pBdr>
        <w:spacing w:line="360" w:lineRule="auto"/>
        <w:ind w:firstLine="460"/>
        <w:jc w:val="center"/>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 </w:t>
      </w:r>
      <w:r>
        <w:rPr>
          <w:rFonts w:ascii="Times New Roman" w:hAnsi="Times New Roman" w:eastAsia="Times New Roman" w:cs="Times New Roman"/>
          <w:i/>
          <w:sz w:val="24"/>
          <w:szCs w:val="24"/>
          <w:rtl w:val="0"/>
        </w:rPr>
        <w:tab/>
      </w:r>
    </w:p>
    <w:p>
      <w:pPr>
        <w:pStyle w:val="3"/>
        <w:widowControl/>
        <w:pBdr>
          <w:bottom w:val="none" w:color="auto" w:sz="0" w:space="0"/>
          <w:between w:val="none" w:color="auto" w:sz="0" w:space="0"/>
        </w:pBdr>
        <w:spacing w:line="360" w:lineRule="auto"/>
        <w:ind w:firstLine="460"/>
        <w:jc w:val="center"/>
        <w:rPr>
          <w:rFonts w:ascii="Times New Roman" w:hAnsi="Times New Roman" w:eastAsia="Times New Roman" w:cs="Times New Roman"/>
          <w:sz w:val="24"/>
          <w:szCs w:val="24"/>
          <w:vertAlign w:val="subscript"/>
        </w:rPr>
      </w:pPr>
      <w:bookmarkStart w:id="5" w:name="_5hpjrekrf885" w:colFirst="0" w:colLast="0"/>
      <w:bookmarkEnd w:id="5"/>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 xml:space="preserve">11 </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 xml:space="preserve">12 </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bscript"/>
          <w:rtl w:val="0"/>
        </w:rPr>
        <w:t xml:space="preserve">2 </w:t>
      </w:r>
      <w:r>
        <w:rPr>
          <w:rFonts w:ascii="Times New Roman" w:hAnsi="Times New Roman" w:eastAsia="Times New Roman" w:cs="Times New Roman"/>
          <w:sz w:val="24"/>
          <w:szCs w:val="24"/>
          <w:rtl w:val="0"/>
        </w:rPr>
        <w:t xml:space="preserve">+ .... +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i/>
          <w:sz w:val="24"/>
          <w:szCs w:val="24"/>
          <w:vertAlign w:val="subscript"/>
          <w:rtl w:val="0"/>
        </w:rPr>
        <w:t xml:space="preserve">n </w:t>
      </w:r>
      <w:r>
        <w:rPr>
          <w:rFonts w:ascii="Times New Roman" w:hAnsi="Times New Roman" w:eastAsia="Times New Roman" w:cs="Times New Roman"/>
          <w:i/>
          <w:sz w:val="24"/>
          <w:szCs w:val="24"/>
          <w:rtl w:val="0"/>
        </w:rPr>
        <w:t>x</w:t>
      </w:r>
      <w:r>
        <w:rPr>
          <w:rFonts w:ascii="Times New Roman" w:hAnsi="Times New Roman" w:eastAsia="Times New Roman" w:cs="Times New Roman"/>
          <w:i/>
          <w:sz w:val="24"/>
          <w:szCs w:val="24"/>
          <w:vertAlign w:val="subscript"/>
          <w:rtl w:val="0"/>
        </w:rPr>
        <w:t>n</w:t>
      </w:r>
      <w:r>
        <w:rPr>
          <w:rFonts w:ascii="Times New Roman" w:hAnsi="Times New Roman" w:eastAsia="Times New Roman" w:cs="Times New Roman"/>
          <w:sz w:val="24"/>
          <w:szCs w:val="24"/>
          <w:vertAlign w:val="subscript"/>
          <w:rtl w:val="0"/>
        </w:rPr>
        <w:t xml:space="preserve"> </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b</w:t>
      </w:r>
      <w:r>
        <w:rPr>
          <w:rFonts w:ascii="Times New Roman" w:hAnsi="Times New Roman" w:eastAsia="Times New Roman" w:cs="Times New Roman"/>
          <w:sz w:val="24"/>
          <w:szCs w:val="24"/>
          <w:vertAlign w:val="subscript"/>
          <w:rtl w:val="0"/>
        </w:rPr>
        <w:t>1</w:t>
      </w:r>
    </w:p>
    <w:p>
      <w:pPr>
        <w:pStyle w:val="3"/>
        <w:widowControl/>
        <w:pBdr>
          <w:bottom w:val="none" w:color="auto" w:sz="0" w:space="0"/>
          <w:between w:val="none" w:color="auto" w:sz="0" w:space="0"/>
        </w:pBdr>
        <w:spacing w:before="240" w:after="240" w:line="360" w:lineRule="auto"/>
        <w:ind w:firstLine="720"/>
        <w:jc w:val="center"/>
        <w:rPr>
          <w:rFonts w:ascii="Times New Roman" w:hAnsi="Times New Roman" w:eastAsia="Times New Roman" w:cs="Times New Roman"/>
          <w:sz w:val="24"/>
          <w:szCs w:val="24"/>
          <w:vertAlign w:val="subscript"/>
        </w:rPr>
      </w:pP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 xml:space="preserve">21 </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 xml:space="preserve">22 </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bscript"/>
          <w:rtl w:val="0"/>
        </w:rPr>
        <w:t xml:space="preserve">2 </w:t>
      </w:r>
      <w:r>
        <w:rPr>
          <w:rFonts w:ascii="Times New Roman" w:hAnsi="Times New Roman" w:eastAsia="Times New Roman" w:cs="Times New Roman"/>
          <w:sz w:val="24"/>
          <w:szCs w:val="24"/>
          <w:rtl w:val="0"/>
        </w:rPr>
        <w:t xml:space="preserve">+ .... +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2</w:t>
      </w:r>
      <w:r>
        <w:rPr>
          <w:rFonts w:ascii="Times New Roman" w:hAnsi="Times New Roman" w:eastAsia="Times New Roman" w:cs="Times New Roman"/>
          <w:i/>
          <w:sz w:val="24"/>
          <w:szCs w:val="24"/>
          <w:vertAlign w:val="subscript"/>
          <w:rtl w:val="0"/>
        </w:rPr>
        <w:t xml:space="preserve">n </w:t>
      </w:r>
      <w:r>
        <w:rPr>
          <w:rFonts w:ascii="Times New Roman" w:hAnsi="Times New Roman" w:eastAsia="Times New Roman" w:cs="Times New Roman"/>
          <w:i/>
          <w:sz w:val="24"/>
          <w:szCs w:val="24"/>
          <w:rtl w:val="0"/>
        </w:rPr>
        <w:t>x</w:t>
      </w:r>
      <w:r>
        <w:rPr>
          <w:rFonts w:ascii="Times New Roman" w:hAnsi="Times New Roman" w:eastAsia="Times New Roman" w:cs="Times New Roman"/>
          <w:i/>
          <w:sz w:val="24"/>
          <w:szCs w:val="24"/>
          <w:vertAlign w:val="subscript"/>
          <w:rtl w:val="0"/>
        </w:rPr>
        <w:t>n</w:t>
      </w:r>
      <w:r>
        <w:rPr>
          <w:rFonts w:ascii="Times New Roman" w:hAnsi="Times New Roman" w:eastAsia="Times New Roman" w:cs="Times New Roman"/>
          <w:sz w:val="24"/>
          <w:szCs w:val="24"/>
          <w:vertAlign w:val="subscript"/>
          <w:rtl w:val="0"/>
        </w:rPr>
        <w:t xml:space="preserve">  </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b</w:t>
      </w:r>
      <w:r>
        <w:rPr>
          <w:rFonts w:ascii="Times New Roman" w:hAnsi="Times New Roman" w:eastAsia="Times New Roman" w:cs="Times New Roman"/>
          <w:sz w:val="24"/>
          <w:szCs w:val="24"/>
          <w:vertAlign w:val="subscript"/>
          <w:rtl w:val="0"/>
        </w:rPr>
        <w:t>2</w:t>
      </w:r>
    </w:p>
    <w:p>
      <w:pPr>
        <w:pStyle w:val="3"/>
        <w:widowControl/>
        <w:pBdr>
          <w:bottom w:val="none" w:color="auto" w:sz="0" w:space="0"/>
          <w:between w:val="none" w:color="auto" w:sz="0" w:space="0"/>
        </w:pBdr>
        <w:spacing w:before="240" w:after="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vertAlign w:val="subscript"/>
          <w:rtl w:val="0"/>
        </w:rPr>
        <w:t xml:space="preserve">            </w:t>
      </w:r>
      <w:r>
        <w:rPr>
          <w:rFonts w:ascii="Times New Roman" w:hAnsi="Times New Roman" w:eastAsia="Times New Roman" w:cs="Times New Roman"/>
          <w:sz w:val="24"/>
          <w:szCs w:val="24"/>
          <w:rtl w:val="0"/>
        </w:rPr>
        <w:t xml:space="preserve">:               :             :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pPr>
        <w:pStyle w:val="3"/>
        <w:widowControl/>
        <w:pBdr>
          <w:bottom w:val="none" w:color="auto" w:sz="0" w:space="0"/>
          <w:between w:val="none" w:color="auto" w:sz="0" w:space="0"/>
        </w:pBdr>
        <w:spacing w:line="360" w:lineRule="auto"/>
        <w:ind w:firstLine="720"/>
        <w:jc w:val="center"/>
        <w:rPr>
          <w:rFonts w:ascii="Times New Roman" w:hAnsi="Times New Roman" w:eastAsia="Times New Roman" w:cs="Times New Roman"/>
          <w:sz w:val="24"/>
          <w:szCs w:val="24"/>
        </w:rPr>
      </w:pPr>
      <w:r>
        <w:rPr>
          <w:rFonts w:ascii="Times New Roman" w:hAnsi="Times New Roman" w:eastAsia="Times New Roman" w:cs="Times New Roman"/>
          <w:i/>
          <w:sz w:val="24"/>
          <w:szCs w:val="24"/>
          <w:rtl w:val="0"/>
        </w:rPr>
        <w:t>a</w:t>
      </w:r>
      <w:r>
        <w:rPr>
          <w:rFonts w:ascii="Times New Roman" w:hAnsi="Times New Roman" w:eastAsia="Times New Roman" w:cs="Times New Roman"/>
          <w:i/>
          <w:sz w:val="24"/>
          <w:szCs w:val="24"/>
          <w:vertAlign w:val="subscript"/>
          <w:rtl w:val="0"/>
        </w:rPr>
        <w:t>m</w:t>
      </w:r>
      <w:r>
        <w:rPr>
          <w:rFonts w:ascii="Times New Roman" w:hAnsi="Times New Roman" w:eastAsia="Times New Roman" w:cs="Times New Roman"/>
          <w:sz w:val="24"/>
          <w:szCs w:val="24"/>
          <w:vertAlign w:val="subscript"/>
          <w:rtl w:val="0"/>
        </w:rPr>
        <w:t xml:space="preserve">1 </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a</w:t>
      </w:r>
      <w:r>
        <w:rPr>
          <w:rFonts w:ascii="Times New Roman" w:hAnsi="Times New Roman" w:eastAsia="Times New Roman" w:cs="Times New Roman"/>
          <w:i/>
          <w:sz w:val="24"/>
          <w:szCs w:val="24"/>
          <w:vertAlign w:val="subscript"/>
          <w:rtl w:val="0"/>
        </w:rPr>
        <w:t>m</w:t>
      </w:r>
      <w:r>
        <w:rPr>
          <w:rFonts w:ascii="Times New Roman" w:hAnsi="Times New Roman" w:eastAsia="Times New Roman" w:cs="Times New Roman"/>
          <w:sz w:val="24"/>
          <w:szCs w:val="24"/>
          <w:vertAlign w:val="subscript"/>
          <w:rtl w:val="0"/>
        </w:rPr>
        <w:t xml:space="preserve">2 </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bscript"/>
          <w:rtl w:val="0"/>
        </w:rPr>
        <w:t xml:space="preserve">2 </w:t>
      </w:r>
      <w:r>
        <w:rPr>
          <w:rFonts w:ascii="Times New Roman" w:hAnsi="Times New Roman" w:eastAsia="Times New Roman" w:cs="Times New Roman"/>
          <w:sz w:val="24"/>
          <w:szCs w:val="24"/>
          <w:rtl w:val="0"/>
        </w:rPr>
        <w:t xml:space="preserve">+ .... + </w:t>
      </w:r>
      <w:r>
        <w:rPr>
          <w:rFonts w:ascii="Times New Roman" w:hAnsi="Times New Roman" w:eastAsia="Times New Roman" w:cs="Times New Roman"/>
          <w:i/>
          <w:sz w:val="24"/>
          <w:szCs w:val="24"/>
          <w:rtl w:val="0"/>
        </w:rPr>
        <w:t>a</w:t>
      </w:r>
      <w:r>
        <w:rPr>
          <w:rFonts w:ascii="Times New Roman" w:hAnsi="Times New Roman" w:eastAsia="Times New Roman" w:cs="Times New Roman"/>
          <w:i/>
          <w:sz w:val="24"/>
          <w:szCs w:val="24"/>
          <w:vertAlign w:val="subscript"/>
          <w:rtl w:val="0"/>
        </w:rPr>
        <w:t xml:space="preserve">mn </w:t>
      </w:r>
      <w:r>
        <w:rPr>
          <w:rFonts w:ascii="Times New Roman" w:hAnsi="Times New Roman" w:eastAsia="Times New Roman" w:cs="Times New Roman"/>
          <w:i/>
          <w:sz w:val="24"/>
          <w:szCs w:val="24"/>
          <w:rtl w:val="0"/>
        </w:rPr>
        <w:t>x</w:t>
      </w:r>
      <w:r>
        <w:rPr>
          <w:rFonts w:ascii="Times New Roman" w:hAnsi="Times New Roman" w:eastAsia="Times New Roman" w:cs="Times New Roman"/>
          <w:i/>
          <w:sz w:val="24"/>
          <w:szCs w:val="24"/>
          <w:vertAlign w:val="subscript"/>
          <w:rtl w:val="0"/>
        </w:rPr>
        <w:t>n</w:t>
      </w:r>
      <w:r>
        <w:rPr>
          <w:rFonts w:ascii="Times New Roman" w:hAnsi="Times New Roman" w:eastAsia="Times New Roman" w:cs="Times New Roman"/>
          <w:sz w:val="24"/>
          <w:szCs w:val="24"/>
          <w:vertAlign w:val="subscript"/>
          <w:rtl w:val="0"/>
        </w:rPr>
        <w:t xml:space="preserve"> </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b</w:t>
      </w:r>
      <w:r>
        <w:rPr>
          <w:rFonts w:ascii="Times New Roman" w:hAnsi="Times New Roman" w:eastAsia="Times New Roman" w:cs="Times New Roman"/>
          <w:i/>
          <w:sz w:val="24"/>
          <w:szCs w:val="24"/>
          <w:vertAlign w:val="subscript"/>
          <w:rtl w:val="0"/>
        </w:rPr>
        <w:t>m</w:t>
      </w:r>
      <w:r>
        <w:rPr>
          <w:rFonts w:ascii="Times New Roman" w:hAnsi="Times New Roman" w:eastAsia="Times New Roman" w:cs="Times New Roman"/>
          <w:sz w:val="24"/>
          <w:szCs w:val="24"/>
          <w:rtl w:val="0"/>
        </w:rPr>
        <w:t xml:space="preserve">                    </w:t>
      </w:r>
    </w:p>
    <w:p>
      <w:pPr>
        <w:pStyle w:val="3"/>
        <w:pBdr>
          <w:bottom w:val="none" w:color="auto" w:sz="0" w:space="0"/>
          <w:between w:val="none" w:color="auto" w:sz="0" w:space="0"/>
        </w:pBd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Style w:val="3"/>
        <w:pBdr>
          <w:bottom w:val="none" w:color="auto" w:sz="0" w:space="0"/>
          <w:between w:val="none" w:color="auto" w:sz="0" w:space="0"/>
        </w:pBd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yang dalam hal ini </w:t>
      </w:r>
      <w:r>
        <w:rPr>
          <w:rFonts w:ascii="Times New Roman" w:hAnsi="Times New Roman" w:eastAsia="Times New Roman" w:cs="Times New Roman"/>
          <w:i/>
          <w:sz w:val="24"/>
          <w:szCs w:val="24"/>
          <w:rtl w:val="0"/>
        </w:rPr>
        <w:t>x</w:t>
      </w:r>
      <w:r>
        <w:rPr>
          <w:rFonts w:ascii="Times New Roman" w:hAnsi="Times New Roman" w:eastAsia="Times New Roman" w:cs="Times New Roman"/>
          <w:i/>
          <w:sz w:val="24"/>
          <w:szCs w:val="24"/>
          <w:vertAlign w:val="subscript"/>
          <w:rtl w:val="0"/>
        </w:rPr>
        <w:t>i</w:t>
      </w:r>
      <w:r>
        <w:rPr>
          <w:rFonts w:ascii="Times New Roman" w:hAnsi="Times New Roman" w:eastAsia="Times New Roman" w:cs="Times New Roman"/>
          <w:i/>
          <w:sz w:val="24"/>
          <w:szCs w:val="24"/>
          <w:rtl w:val="0"/>
        </w:rPr>
        <w:t xml:space="preserve"> </w:t>
      </w:r>
      <w:r>
        <w:rPr>
          <w:rFonts w:ascii="Times New Roman" w:hAnsi="Times New Roman" w:eastAsia="Times New Roman" w:cs="Times New Roman"/>
          <w:sz w:val="24"/>
          <w:szCs w:val="24"/>
          <w:rtl w:val="0"/>
        </w:rPr>
        <w:t xml:space="preserve">adalah peubah, </w:t>
      </w:r>
      <w:r>
        <w:rPr>
          <w:rFonts w:ascii="Times New Roman" w:hAnsi="Times New Roman" w:eastAsia="Times New Roman" w:cs="Times New Roman"/>
          <w:i/>
          <w:sz w:val="24"/>
          <w:szCs w:val="24"/>
          <w:rtl w:val="0"/>
        </w:rPr>
        <w:t>a</w:t>
      </w:r>
      <w:r>
        <w:rPr>
          <w:rFonts w:ascii="Times New Roman" w:hAnsi="Times New Roman" w:eastAsia="Times New Roman" w:cs="Times New Roman"/>
          <w:i/>
          <w:sz w:val="24"/>
          <w:szCs w:val="24"/>
          <w:vertAlign w:val="subscript"/>
          <w:rtl w:val="0"/>
        </w:rPr>
        <w:t>ij</w:t>
      </w:r>
      <w:r>
        <w:rPr>
          <w:rFonts w:ascii="Times New Roman" w:hAnsi="Times New Roman" w:eastAsia="Times New Roman" w:cs="Times New Roman"/>
          <w:i/>
          <w:sz w:val="24"/>
          <w:szCs w:val="24"/>
          <w:rtl w:val="0"/>
        </w:rPr>
        <w:t xml:space="preserve"> </w:t>
      </w:r>
      <w:r>
        <w:rPr>
          <w:rFonts w:ascii="Times New Roman" w:hAnsi="Times New Roman" w:eastAsia="Times New Roman" w:cs="Times New Roman"/>
          <w:sz w:val="24"/>
          <w:szCs w:val="24"/>
          <w:rtl w:val="0"/>
        </w:rPr>
        <w:t xml:space="preserve">dan </w:t>
      </w:r>
      <w:r>
        <w:rPr>
          <w:rFonts w:ascii="Times New Roman" w:hAnsi="Times New Roman" w:eastAsia="Times New Roman" w:cs="Times New Roman"/>
          <w:i/>
          <w:sz w:val="24"/>
          <w:szCs w:val="24"/>
          <w:rtl w:val="0"/>
        </w:rPr>
        <w:t>b</w:t>
      </w:r>
      <w:r>
        <w:rPr>
          <w:rFonts w:ascii="Times New Roman" w:hAnsi="Times New Roman" w:eastAsia="Times New Roman" w:cs="Times New Roman"/>
          <w:i/>
          <w:sz w:val="24"/>
          <w:szCs w:val="24"/>
          <w:vertAlign w:val="subscript"/>
          <w:rtl w:val="0"/>
        </w:rPr>
        <w:t>i</w:t>
      </w:r>
      <w:r>
        <w:rPr>
          <w:rFonts w:ascii="Times New Roman" w:hAnsi="Times New Roman" w:eastAsia="Times New Roman" w:cs="Times New Roman"/>
          <w:sz w:val="24"/>
          <w:szCs w:val="24"/>
          <w:rtl w:val="0"/>
        </w:rPr>
        <w:t xml:space="preserve"> adalah koefisien R. Sembarang SPL dapat diselesaikan dengan beberapa metode, yaitu metode eliminasi Gauss, metode eliminasi Gauss-Jordan, metode matriks balikan, dan metode Cramer. Solusi sebuah SPL mungkin tidak ada, banyak, atau hanya satu (unik/tunggal).</w:t>
      </w:r>
    </w:p>
    <w:p>
      <w:pPr>
        <w:pStyle w:val="3"/>
        <w:pBdr>
          <w:bottom w:val="none" w:color="auto" w:sz="0" w:space="0"/>
          <w:between w:val="none" w:color="auto" w:sz="0" w:space="0"/>
        </w:pBdr>
        <w:spacing w:line="360" w:lineRule="auto"/>
        <w:rPr>
          <w:rFonts w:ascii="Times New Roman" w:hAnsi="Times New Roman" w:eastAsia="Times New Roman" w:cs="Times New Roman"/>
          <w:sz w:val="24"/>
          <w:szCs w:val="24"/>
        </w:rPr>
      </w:pPr>
    </w:p>
    <w:p>
      <w:pPr>
        <w:pStyle w:val="3"/>
        <w:pBdr>
          <w:bottom w:val="none" w:color="auto" w:sz="0" w:space="0"/>
          <w:between w:val="none" w:color="auto" w:sz="0" w:space="0"/>
        </w:pBdr>
        <w:spacing w:line="360" w:lineRule="auto"/>
        <w:rPr>
          <w:rFonts w:ascii="Times New Roman" w:hAnsi="Times New Roman" w:eastAsia="Times New Roman" w:cs="Times New Roman"/>
          <w:sz w:val="24"/>
          <w:szCs w:val="24"/>
        </w:rPr>
      </w:pPr>
      <w:bookmarkStart w:id="6" w:name="_xf328onock6k" w:colFirst="0" w:colLast="0"/>
      <w:bookmarkEnd w:id="6"/>
      <w:r>
        <w:rPr>
          <w:rFonts w:ascii="Times New Roman" w:hAnsi="Times New Roman" w:eastAsia="Times New Roman" w:cs="Times New Roman"/>
          <w:sz w:val="24"/>
          <w:szCs w:val="24"/>
          <w:rtl w:val="0"/>
        </w:rPr>
        <w:t xml:space="preserve">Sistem persamaan linier memiliki banyak aplikasi dalam  bidang sains dan rekayasa, salah satunya adalah mengestimasi nilai fungsi dengan interpolasi polinom. Persoalan interpolasi polinom adalah sebagai berikut: Diberikan </w:t>
      </w:r>
      <w:r>
        <w:rPr>
          <w:rFonts w:ascii="Times New Roman" w:hAnsi="Times New Roman" w:eastAsia="Times New Roman" w:cs="Times New Roman"/>
          <w:i/>
          <w:sz w:val="24"/>
          <w:szCs w:val="24"/>
          <w:rtl w:val="0"/>
        </w:rPr>
        <w:t>n</w:t>
      </w:r>
      <w:r>
        <w:rPr>
          <w:rFonts w:ascii="Times New Roman" w:hAnsi="Times New Roman" w:eastAsia="Times New Roman" w:cs="Times New Roman"/>
          <w:sz w:val="24"/>
          <w:szCs w:val="24"/>
          <w:rtl w:val="0"/>
        </w:rPr>
        <w:t>1 buah  titik berbeda, (</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y</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w:t>
      </w:r>
      <w:r>
        <w:rPr>
          <w:rFonts w:ascii="Times New Roman" w:hAnsi="Times New Roman" w:eastAsia="Times New Roman" w:cs="Times New Roman"/>
          <w:sz w:val="24"/>
          <w:szCs w:val="24"/>
          <w:vertAlign w:val="subscript"/>
          <w:rtl w:val="0"/>
        </w:rPr>
        <w:t xml:space="preserve"> </w:t>
      </w:r>
      <w:r>
        <w:rPr>
          <w:rFonts w:ascii="Times New Roman" w:hAnsi="Times New Roman" w:eastAsia="Times New Roman" w:cs="Times New Roman"/>
          <w:sz w:val="24"/>
          <w:szCs w:val="24"/>
          <w:rtl w:val="0"/>
        </w:rPr>
        <w:t>(</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y</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rtl w:val="0"/>
        </w:rPr>
        <w:t>),</w:t>
      </w:r>
      <w:r>
        <w:rPr>
          <w:rFonts w:ascii="Times New Roman" w:hAnsi="Times New Roman" w:eastAsia="Times New Roman" w:cs="Times New Roman"/>
          <w:sz w:val="24"/>
          <w:szCs w:val="24"/>
          <w:vertAlign w:val="subscript"/>
          <w:rtl w:val="0"/>
        </w:rPr>
        <w:t xml:space="preserve"> </w:t>
      </w:r>
      <w:r>
        <w:rPr>
          <w:rFonts w:ascii="Times New Roman" w:hAnsi="Times New Roman" w:eastAsia="Times New Roman" w:cs="Times New Roman"/>
          <w:sz w:val="24"/>
          <w:szCs w:val="24"/>
          <w:rtl w:val="0"/>
        </w:rPr>
        <w:t>..., (</w:t>
      </w:r>
      <w:r>
        <w:rPr>
          <w:rFonts w:ascii="Times New Roman" w:hAnsi="Times New Roman" w:eastAsia="Times New Roman" w:cs="Times New Roman"/>
          <w:i/>
          <w:sz w:val="24"/>
          <w:szCs w:val="24"/>
          <w:rtl w:val="0"/>
        </w:rPr>
        <w:t>x</w:t>
      </w:r>
      <w:r>
        <w:rPr>
          <w:rFonts w:ascii="Times New Roman" w:hAnsi="Times New Roman" w:eastAsia="Times New Roman" w:cs="Times New Roman"/>
          <w:i/>
          <w:sz w:val="24"/>
          <w:szCs w:val="24"/>
          <w:vertAlign w:val="subscript"/>
          <w:rtl w:val="0"/>
        </w:rPr>
        <w:t>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y</w:t>
      </w:r>
      <w:r>
        <w:rPr>
          <w:rFonts w:ascii="Times New Roman" w:hAnsi="Times New Roman" w:eastAsia="Times New Roman" w:cs="Times New Roman"/>
          <w:i/>
          <w:sz w:val="24"/>
          <w:szCs w:val="24"/>
          <w:vertAlign w:val="subscript"/>
          <w:rtl w:val="0"/>
        </w:rPr>
        <w:t>n</w:t>
      </w:r>
      <w:r>
        <w:rPr>
          <w:rFonts w:ascii="Times New Roman" w:hAnsi="Times New Roman" w:eastAsia="Times New Roman" w:cs="Times New Roman"/>
          <w:sz w:val="24"/>
          <w:szCs w:val="24"/>
          <w:rtl w:val="0"/>
        </w:rPr>
        <w:t xml:space="preserve">). Tentukan polinom </w:t>
      </w:r>
      <w:r>
        <w:rPr>
          <w:rFonts w:ascii="Times New Roman" w:hAnsi="Times New Roman" w:eastAsia="Times New Roman" w:cs="Times New Roman"/>
          <w:i/>
          <w:sz w:val="24"/>
          <w:szCs w:val="24"/>
          <w:rtl w:val="0"/>
        </w:rPr>
        <w:t>p</w:t>
      </w:r>
      <w:r>
        <w:rPr>
          <w:rFonts w:ascii="Times New Roman" w:hAnsi="Times New Roman" w:eastAsia="Times New Roman" w:cs="Times New Roman"/>
          <w:i/>
          <w:sz w:val="24"/>
          <w:szCs w:val="24"/>
          <w:vertAlign w:val="subscript"/>
          <w:rtl w:val="0"/>
        </w:rPr>
        <w:t>n</w:t>
      </w:r>
      <w:r>
        <w:rPr>
          <w:rFonts w:ascii="Times New Roman" w:hAnsi="Times New Roman" w:eastAsia="Times New Roman" w:cs="Times New Roman"/>
          <w:sz w:val="24"/>
          <w:szCs w:val="24"/>
          <w:rtl w:val="0"/>
        </w:rPr>
        <w:t>(</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rtl w:val="0"/>
        </w:rPr>
        <w:t xml:space="preserve">) yang menginterpolasi (melewati) semua titik-titik tersebut sedemikian rupa sehingga </w:t>
      </w:r>
      <w:r>
        <w:rPr>
          <w:rFonts w:ascii="Times New Roman" w:hAnsi="Times New Roman" w:eastAsia="Times New Roman" w:cs="Times New Roman"/>
          <w:i/>
          <w:sz w:val="24"/>
          <w:szCs w:val="24"/>
          <w:rtl w:val="0"/>
        </w:rPr>
        <w:t>y</w:t>
      </w:r>
      <w:r>
        <w:rPr>
          <w:rFonts w:ascii="Times New Roman" w:hAnsi="Times New Roman" w:eastAsia="Times New Roman" w:cs="Times New Roman"/>
          <w:i/>
          <w:sz w:val="24"/>
          <w:szCs w:val="24"/>
          <w:vertAlign w:val="subscript"/>
          <w:rtl w:val="0"/>
        </w:rPr>
        <w:t>i</w:t>
      </w:r>
      <w:r>
        <w:rPr>
          <w:rFonts w:ascii="Times New Roman" w:hAnsi="Times New Roman" w:eastAsia="Times New Roman" w:cs="Times New Roman"/>
          <w:i/>
          <w:sz w:val="24"/>
          <w:szCs w:val="24"/>
          <w:rtl w:val="0"/>
        </w:rPr>
        <w:t xml:space="preserve"> p</w:t>
      </w:r>
      <w:r>
        <w:rPr>
          <w:rFonts w:ascii="Times New Roman" w:hAnsi="Times New Roman" w:eastAsia="Times New Roman" w:cs="Times New Roman"/>
          <w:i/>
          <w:sz w:val="24"/>
          <w:szCs w:val="24"/>
          <w:vertAlign w:val="subscript"/>
          <w:rtl w:val="0"/>
        </w:rPr>
        <w:t>n</w:t>
      </w:r>
      <w:r>
        <w:rPr>
          <w:rFonts w:ascii="Times New Roman" w:hAnsi="Times New Roman" w:eastAsia="Times New Roman" w:cs="Times New Roman"/>
          <w:sz w:val="24"/>
          <w:szCs w:val="24"/>
          <w:rtl w:val="0"/>
        </w:rPr>
        <w:t>(</w:t>
      </w:r>
      <w:r>
        <w:rPr>
          <w:rFonts w:ascii="Times New Roman" w:hAnsi="Times New Roman" w:eastAsia="Times New Roman" w:cs="Times New Roman"/>
          <w:i/>
          <w:sz w:val="24"/>
          <w:szCs w:val="24"/>
          <w:rtl w:val="0"/>
        </w:rPr>
        <w:t>x</w:t>
      </w:r>
      <w:r>
        <w:rPr>
          <w:rFonts w:ascii="Times New Roman" w:hAnsi="Times New Roman" w:eastAsia="Times New Roman" w:cs="Times New Roman"/>
          <w:i/>
          <w:sz w:val="24"/>
          <w:szCs w:val="24"/>
          <w:vertAlign w:val="subscript"/>
          <w:rtl w:val="0"/>
        </w:rPr>
        <w:t>i</w:t>
      </w:r>
      <w:r>
        <w:rPr>
          <w:rFonts w:ascii="Times New Roman" w:hAnsi="Times New Roman" w:eastAsia="Times New Roman" w:cs="Times New Roman"/>
          <w:sz w:val="24"/>
          <w:szCs w:val="24"/>
          <w:rtl w:val="0"/>
        </w:rPr>
        <w:t xml:space="preserve">)  untuk </w:t>
      </w:r>
      <w:r>
        <w:rPr>
          <w:rFonts w:ascii="Times New Roman" w:hAnsi="Times New Roman" w:eastAsia="Times New Roman" w:cs="Times New Roman"/>
          <w:i/>
          <w:sz w:val="24"/>
          <w:szCs w:val="24"/>
          <w:rtl w:val="0"/>
        </w:rPr>
        <w:t>i</w:t>
      </w:r>
      <w:r>
        <w:rPr>
          <w:rFonts w:ascii="Times New Roman" w:hAnsi="Times New Roman" w:eastAsia="Times New Roman" w:cs="Times New Roman"/>
          <w:sz w:val="24"/>
          <w:szCs w:val="24"/>
          <w:rtl w:val="0"/>
        </w:rPr>
        <w:t xml:space="preserve"> 0, 1, 2, …, </w:t>
      </w:r>
      <w:r>
        <w:rPr>
          <w:rFonts w:ascii="Times New Roman" w:hAnsi="Times New Roman" w:eastAsia="Times New Roman" w:cs="Times New Roman"/>
          <w:i/>
          <w:sz w:val="24"/>
          <w:szCs w:val="24"/>
          <w:rtl w:val="0"/>
        </w:rPr>
        <w:t>n</w:t>
      </w:r>
      <w:r>
        <w:rPr>
          <w:rFonts w:ascii="Times New Roman" w:hAnsi="Times New Roman" w:eastAsia="Times New Roman" w:cs="Times New Roman"/>
          <w:sz w:val="24"/>
          <w:szCs w:val="24"/>
          <w:rtl w:val="0"/>
        </w:rPr>
        <w:t>.</w:t>
      </w:r>
    </w:p>
    <w:p>
      <w:pPr>
        <w:pStyle w:val="3"/>
        <w:pBdr>
          <w:bottom w:val="none" w:color="auto" w:sz="0" w:space="0"/>
          <w:between w:val="none" w:color="auto" w:sz="0" w:space="0"/>
        </w:pBdr>
        <w:spacing w:line="360" w:lineRule="auto"/>
        <w:rPr>
          <w:rFonts w:ascii="Times New Roman" w:hAnsi="Times New Roman" w:eastAsia="Times New Roman" w:cs="Times New Roman"/>
          <w:sz w:val="24"/>
          <w:szCs w:val="24"/>
        </w:rPr>
      </w:pPr>
    </w:p>
    <w:p>
      <w:pPr>
        <w:pStyle w:val="3"/>
        <w:pBdr>
          <w:bottom w:val="none" w:color="auto" w:sz="0" w:space="0"/>
          <w:between w:val="none" w:color="auto" w:sz="0" w:space="0"/>
        </w:pBdr>
        <w:spacing w:line="360" w:lineRule="auto"/>
        <w:rPr>
          <w:rFonts w:ascii="Times New Roman" w:hAnsi="Times New Roman" w:eastAsia="Times New Roman" w:cs="Times New Roman"/>
          <w:sz w:val="24"/>
          <w:szCs w:val="24"/>
        </w:rPr>
      </w:pPr>
      <w:bookmarkStart w:id="7" w:name="_30zh5l4zhjz5" w:colFirst="0" w:colLast="0"/>
      <w:bookmarkEnd w:id="7"/>
      <w:r>
        <w:rPr>
          <w:rFonts w:ascii="Times New Roman" w:hAnsi="Times New Roman" w:eastAsia="Times New Roman" w:cs="Times New Roman"/>
          <w:sz w:val="24"/>
          <w:szCs w:val="24"/>
          <w:rtl w:val="0"/>
        </w:rPr>
        <w:t xml:space="preserve">Setelah polinom interpolasi </w:t>
      </w:r>
      <w:r>
        <w:rPr>
          <w:rFonts w:ascii="Times New Roman" w:hAnsi="Times New Roman" w:eastAsia="Times New Roman" w:cs="Times New Roman"/>
          <w:i/>
          <w:sz w:val="24"/>
          <w:szCs w:val="24"/>
          <w:rtl w:val="0"/>
        </w:rPr>
        <w:t>p</w:t>
      </w:r>
      <w:r>
        <w:rPr>
          <w:rFonts w:ascii="Times New Roman" w:hAnsi="Times New Roman" w:eastAsia="Times New Roman" w:cs="Times New Roman"/>
          <w:i/>
          <w:sz w:val="24"/>
          <w:szCs w:val="24"/>
          <w:vertAlign w:val="subscript"/>
          <w:rtl w:val="0"/>
        </w:rPr>
        <w:t>n</w:t>
      </w:r>
      <w:r>
        <w:rPr>
          <w:rFonts w:ascii="Times New Roman" w:hAnsi="Times New Roman" w:eastAsia="Times New Roman" w:cs="Times New Roman"/>
          <w:sz w:val="24"/>
          <w:szCs w:val="24"/>
          <w:rtl w:val="0"/>
        </w:rPr>
        <w:t>(</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rtl w:val="0"/>
        </w:rPr>
        <w:t xml:space="preserve">) ditemukan, </w:t>
      </w:r>
      <w:r>
        <w:rPr>
          <w:rFonts w:ascii="Times New Roman" w:hAnsi="Times New Roman" w:eastAsia="Times New Roman" w:cs="Times New Roman"/>
          <w:i/>
          <w:sz w:val="24"/>
          <w:szCs w:val="24"/>
          <w:rtl w:val="0"/>
        </w:rPr>
        <w:t>p</w:t>
      </w:r>
      <w:r>
        <w:rPr>
          <w:rFonts w:ascii="Times New Roman" w:hAnsi="Times New Roman" w:eastAsia="Times New Roman" w:cs="Times New Roman"/>
          <w:i/>
          <w:sz w:val="24"/>
          <w:szCs w:val="24"/>
          <w:vertAlign w:val="subscript"/>
          <w:rtl w:val="0"/>
        </w:rPr>
        <w:t>n</w:t>
      </w:r>
      <w:r>
        <w:rPr>
          <w:rFonts w:ascii="Times New Roman" w:hAnsi="Times New Roman" w:eastAsia="Times New Roman" w:cs="Times New Roman"/>
          <w:sz w:val="24"/>
          <w:szCs w:val="24"/>
          <w:rtl w:val="0"/>
        </w:rPr>
        <w:t>(</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rtl w:val="0"/>
        </w:rPr>
        <w:t xml:space="preserve">) dapat digunakan untuk menghitung perkiraan nilai </w:t>
      </w:r>
      <w:r>
        <w:rPr>
          <w:rFonts w:ascii="Times New Roman" w:hAnsi="Times New Roman" w:eastAsia="Times New Roman" w:cs="Times New Roman"/>
          <w:i/>
          <w:sz w:val="24"/>
          <w:szCs w:val="24"/>
          <w:rtl w:val="0"/>
        </w:rPr>
        <w:t>y</w:t>
      </w:r>
      <w:r>
        <w:rPr>
          <w:rFonts w:ascii="Times New Roman" w:hAnsi="Times New Roman" w:eastAsia="Times New Roman" w:cs="Times New Roman"/>
          <w:sz w:val="24"/>
          <w:szCs w:val="24"/>
          <w:rtl w:val="0"/>
        </w:rPr>
        <w:t xml:space="preserve"> di sembarang titik di dalam selang [</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x</w:t>
      </w:r>
      <w:r>
        <w:rPr>
          <w:rFonts w:ascii="Times New Roman" w:hAnsi="Times New Roman" w:eastAsia="Times New Roman" w:cs="Times New Roman"/>
          <w:i/>
          <w:sz w:val="24"/>
          <w:szCs w:val="24"/>
          <w:vertAlign w:val="subscript"/>
          <w:rtl w:val="0"/>
        </w:rPr>
        <w:t>n</w:t>
      </w:r>
      <w:r>
        <w:rPr>
          <w:rFonts w:ascii="Times New Roman" w:hAnsi="Times New Roman" w:eastAsia="Times New Roman" w:cs="Times New Roman"/>
          <w:sz w:val="24"/>
          <w:szCs w:val="24"/>
          <w:rtl w:val="0"/>
        </w:rPr>
        <w:t xml:space="preserve">]. </w:t>
      </w:r>
    </w:p>
    <w:p>
      <w:pPr>
        <w:pStyle w:val="3"/>
        <w:pBdr>
          <w:bottom w:val="none" w:color="auto" w:sz="0" w:space="0"/>
          <w:between w:val="none" w:color="auto" w:sz="0" w:space="0"/>
        </w:pBdr>
        <w:spacing w:line="360" w:lineRule="auto"/>
        <w:rPr>
          <w:rFonts w:ascii="Times New Roman" w:hAnsi="Times New Roman" w:eastAsia="Times New Roman" w:cs="Times New Roman"/>
          <w:i/>
          <w:sz w:val="24"/>
          <w:szCs w:val="24"/>
          <w:vertAlign w:val="subscript"/>
        </w:rPr>
      </w:pPr>
      <w:bookmarkStart w:id="8" w:name="_2kh2hm3f3zff" w:colFirst="0" w:colLast="0"/>
      <w:bookmarkEnd w:id="8"/>
      <w:r>
        <w:rPr>
          <w:rFonts w:ascii="Times New Roman" w:hAnsi="Times New Roman" w:eastAsia="Times New Roman" w:cs="Times New Roman"/>
          <w:sz w:val="24"/>
          <w:szCs w:val="24"/>
          <w:rtl w:val="0"/>
        </w:rPr>
        <w:t xml:space="preserve">Polinom interpolasi derajat </w:t>
      </w:r>
      <w:r>
        <w:rPr>
          <w:rFonts w:ascii="Times New Roman" w:hAnsi="Times New Roman" w:eastAsia="Times New Roman" w:cs="Times New Roman"/>
          <w:i/>
          <w:sz w:val="24"/>
          <w:szCs w:val="24"/>
          <w:rtl w:val="0"/>
        </w:rPr>
        <w:t xml:space="preserve">n </w:t>
      </w:r>
      <w:r>
        <w:rPr>
          <w:rFonts w:ascii="Times New Roman" w:hAnsi="Times New Roman" w:eastAsia="Times New Roman" w:cs="Times New Roman"/>
          <w:sz w:val="24"/>
          <w:szCs w:val="24"/>
          <w:rtl w:val="0"/>
        </w:rPr>
        <w:t>yang menginterplolasi titik-titik (</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y</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w:t>
      </w:r>
      <w:r>
        <w:rPr>
          <w:rFonts w:ascii="Times New Roman" w:hAnsi="Times New Roman" w:eastAsia="Times New Roman" w:cs="Times New Roman"/>
          <w:sz w:val="24"/>
          <w:szCs w:val="24"/>
          <w:vertAlign w:val="subscript"/>
          <w:rtl w:val="0"/>
        </w:rPr>
        <w:t xml:space="preserve"> </w:t>
      </w:r>
      <w:r>
        <w:rPr>
          <w:rFonts w:ascii="Times New Roman" w:hAnsi="Times New Roman" w:eastAsia="Times New Roman" w:cs="Times New Roman"/>
          <w:sz w:val="24"/>
          <w:szCs w:val="24"/>
          <w:rtl w:val="0"/>
        </w:rPr>
        <w:t>(</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y</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rtl w:val="0"/>
        </w:rPr>
        <w:t>),</w:t>
      </w:r>
      <w:r>
        <w:rPr>
          <w:rFonts w:ascii="Times New Roman" w:hAnsi="Times New Roman" w:eastAsia="Times New Roman" w:cs="Times New Roman"/>
          <w:sz w:val="24"/>
          <w:szCs w:val="24"/>
          <w:vertAlign w:val="subscript"/>
          <w:rtl w:val="0"/>
        </w:rPr>
        <w:t xml:space="preserve"> </w:t>
      </w:r>
      <w:r>
        <w:rPr>
          <w:rFonts w:ascii="Times New Roman" w:hAnsi="Times New Roman" w:eastAsia="Times New Roman" w:cs="Times New Roman"/>
          <w:sz w:val="24"/>
          <w:szCs w:val="24"/>
          <w:rtl w:val="0"/>
        </w:rPr>
        <w:t>..., (</w:t>
      </w:r>
      <w:r>
        <w:rPr>
          <w:rFonts w:ascii="Times New Roman" w:hAnsi="Times New Roman" w:eastAsia="Times New Roman" w:cs="Times New Roman"/>
          <w:i/>
          <w:sz w:val="24"/>
          <w:szCs w:val="24"/>
          <w:rtl w:val="0"/>
        </w:rPr>
        <w:t>x</w:t>
      </w:r>
      <w:r>
        <w:rPr>
          <w:rFonts w:ascii="Times New Roman" w:hAnsi="Times New Roman" w:eastAsia="Times New Roman" w:cs="Times New Roman"/>
          <w:i/>
          <w:sz w:val="24"/>
          <w:szCs w:val="24"/>
          <w:vertAlign w:val="subscript"/>
          <w:rtl w:val="0"/>
        </w:rPr>
        <w:t>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y</w:t>
      </w:r>
      <w:r>
        <w:rPr>
          <w:rFonts w:ascii="Times New Roman" w:hAnsi="Times New Roman" w:eastAsia="Times New Roman" w:cs="Times New Roman"/>
          <w:i/>
          <w:sz w:val="24"/>
          <w:szCs w:val="24"/>
          <w:vertAlign w:val="subscript"/>
          <w:rtl w:val="0"/>
        </w:rPr>
        <w:t>n</w:t>
      </w:r>
      <w:r>
        <w:rPr>
          <w:rFonts w:ascii="Times New Roman" w:hAnsi="Times New Roman" w:eastAsia="Times New Roman" w:cs="Times New Roman"/>
          <w:sz w:val="24"/>
          <w:szCs w:val="24"/>
          <w:rtl w:val="0"/>
        </w:rPr>
        <w:t xml:space="preserve">). adalah berbentuk </w:t>
      </w:r>
      <w:r>
        <w:rPr>
          <w:rFonts w:ascii="Times New Roman" w:hAnsi="Times New Roman" w:eastAsia="Times New Roman" w:cs="Times New Roman"/>
          <w:i/>
          <w:sz w:val="24"/>
          <w:szCs w:val="24"/>
          <w:rtl w:val="0"/>
        </w:rPr>
        <w:t>p</w:t>
      </w:r>
      <w:r>
        <w:rPr>
          <w:rFonts w:ascii="Times New Roman" w:hAnsi="Times New Roman" w:eastAsia="Times New Roman" w:cs="Times New Roman"/>
          <w:i/>
          <w:sz w:val="24"/>
          <w:szCs w:val="24"/>
          <w:vertAlign w:val="subscript"/>
          <w:rtl w:val="0"/>
        </w:rPr>
        <w:t>n</w:t>
      </w:r>
      <w:r>
        <w:rPr>
          <w:rFonts w:ascii="Times New Roman" w:hAnsi="Times New Roman" w:eastAsia="Times New Roman" w:cs="Times New Roman"/>
          <w:sz w:val="24"/>
          <w:szCs w:val="24"/>
          <w:rtl w:val="0"/>
        </w:rPr>
        <w:t>(</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2</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perscript"/>
          <w:rtl w:val="0"/>
        </w:rPr>
        <w:t>2</w:t>
      </w:r>
      <w:r>
        <w:rPr>
          <w:rFonts w:ascii="Times New Roman" w:hAnsi="Times New Roman" w:eastAsia="Times New Roman" w:cs="Times New Roman"/>
          <w:sz w:val="24"/>
          <w:szCs w:val="24"/>
          <w:rtl w:val="0"/>
        </w:rPr>
        <w:t xml:space="preserve"> + … + </w:t>
      </w:r>
      <w:r>
        <w:rPr>
          <w:rFonts w:ascii="Times New Roman" w:hAnsi="Times New Roman" w:eastAsia="Times New Roman" w:cs="Times New Roman"/>
          <w:i/>
          <w:sz w:val="24"/>
          <w:szCs w:val="24"/>
          <w:rtl w:val="0"/>
        </w:rPr>
        <w:t>a</w:t>
      </w:r>
      <w:r>
        <w:rPr>
          <w:rFonts w:ascii="Times New Roman" w:hAnsi="Times New Roman" w:eastAsia="Times New Roman" w:cs="Times New Roman"/>
          <w:i/>
          <w:sz w:val="24"/>
          <w:szCs w:val="24"/>
          <w:vertAlign w:val="subscript"/>
          <w:rtl w:val="0"/>
        </w:rPr>
        <w:t>n</w:t>
      </w:r>
      <w:r>
        <w:rPr>
          <w:rFonts w:ascii="Times New Roman" w:hAnsi="Times New Roman" w:eastAsia="Times New Roman" w:cs="Times New Roman"/>
          <w:i/>
          <w:sz w:val="24"/>
          <w:szCs w:val="24"/>
          <w:rtl w:val="0"/>
        </w:rPr>
        <w:t>x</w:t>
      </w:r>
      <w:r>
        <w:rPr>
          <w:rFonts w:ascii="Times New Roman" w:hAnsi="Times New Roman" w:eastAsia="Times New Roman" w:cs="Times New Roman"/>
          <w:i/>
          <w:sz w:val="24"/>
          <w:szCs w:val="24"/>
          <w:vertAlign w:val="superscript"/>
          <w:rtl w:val="0"/>
        </w:rPr>
        <w:t>n</w:t>
      </w:r>
      <w:r>
        <w:rPr>
          <w:rFonts w:ascii="Times New Roman" w:hAnsi="Times New Roman" w:eastAsia="Times New Roman" w:cs="Times New Roman"/>
          <w:sz w:val="24"/>
          <w:szCs w:val="24"/>
          <w:rtl w:val="0"/>
        </w:rPr>
        <w:t>. Jika hanya ada dua titik, (</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y</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 dan</w:t>
      </w:r>
      <w:r>
        <w:rPr>
          <w:rFonts w:ascii="Times New Roman" w:hAnsi="Times New Roman" w:eastAsia="Times New Roman" w:cs="Times New Roman"/>
          <w:sz w:val="24"/>
          <w:szCs w:val="24"/>
          <w:vertAlign w:val="subscript"/>
          <w:rtl w:val="0"/>
        </w:rPr>
        <w:t xml:space="preserve"> </w:t>
      </w:r>
      <w:r>
        <w:rPr>
          <w:rFonts w:ascii="Times New Roman" w:hAnsi="Times New Roman" w:eastAsia="Times New Roman" w:cs="Times New Roman"/>
          <w:sz w:val="24"/>
          <w:szCs w:val="24"/>
          <w:rtl w:val="0"/>
        </w:rPr>
        <w:t>(</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y</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rtl w:val="0"/>
        </w:rPr>
        <w:t xml:space="preserve">), maka polinom yang menginterpolasi kedua titik tersebut adalah </w:t>
      </w:r>
      <w:r>
        <w:rPr>
          <w:rFonts w:ascii="Times New Roman" w:hAnsi="Times New Roman" w:eastAsia="Times New Roman" w:cs="Times New Roman"/>
          <w:i/>
          <w:sz w:val="24"/>
          <w:szCs w:val="24"/>
          <w:rtl w:val="0"/>
        </w:rPr>
        <w:t>p</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rtl w:val="0"/>
        </w:rPr>
        <w:t>(</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rtl w:val="0"/>
        </w:rPr>
        <w:t xml:space="preserve"> yaitu berupa persamaan garis lurus. Jika tersedia tiga titik, (</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y</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 (</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y</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rtl w:val="0"/>
        </w:rPr>
        <w:t>), dan (</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bscript"/>
          <w:rtl w:val="0"/>
        </w:rPr>
        <w:t>2</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y</w:t>
      </w:r>
      <w:r>
        <w:rPr>
          <w:rFonts w:ascii="Times New Roman" w:hAnsi="Times New Roman" w:eastAsia="Times New Roman" w:cs="Times New Roman"/>
          <w:sz w:val="24"/>
          <w:szCs w:val="24"/>
          <w:vertAlign w:val="subscript"/>
          <w:rtl w:val="0"/>
        </w:rPr>
        <w:t>2</w:t>
      </w:r>
      <w:r>
        <w:rPr>
          <w:rFonts w:ascii="Times New Roman" w:hAnsi="Times New Roman" w:eastAsia="Times New Roman" w:cs="Times New Roman"/>
          <w:sz w:val="24"/>
          <w:szCs w:val="24"/>
          <w:rtl w:val="0"/>
        </w:rPr>
        <w:t xml:space="preserve">), maka polinom yang menginterpolasi ketiga titik tersebut adalah </w:t>
      </w:r>
      <w:r>
        <w:rPr>
          <w:rFonts w:ascii="Times New Roman" w:hAnsi="Times New Roman" w:eastAsia="Times New Roman" w:cs="Times New Roman"/>
          <w:i/>
          <w:sz w:val="24"/>
          <w:szCs w:val="24"/>
          <w:rtl w:val="0"/>
        </w:rPr>
        <w:t>p</w:t>
      </w:r>
      <w:r>
        <w:rPr>
          <w:rFonts w:ascii="Times New Roman" w:hAnsi="Times New Roman" w:eastAsia="Times New Roman" w:cs="Times New Roman"/>
          <w:sz w:val="24"/>
          <w:szCs w:val="24"/>
          <w:vertAlign w:val="subscript"/>
          <w:rtl w:val="0"/>
        </w:rPr>
        <w:t>2</w:t>
      </w:r>
      <w:r>
        <w:rPr>
          <w:rFonts w:ascii="Times New Roman" w:hAnsi="Times New Roman" w:eastAsia="Times New Roman" w:cs="Times New Roman"/>
          <w:sz w:val="24"/>
          <w:szCs w:val="24"/>
          <w:rtl w:val="0"/>
        </w:rPr>
        <w:t>(</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2</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perscript"/>
          <w:rtl w:val="0"/>
        </w:rPr>
        <w:t>2</w:t>
      </w:r>
      <w:r>
        <w:rPr>
          <w:rFonts w:ascii="Times New Roman" w:hAnsi="Times New Roman" w:eastAsia="Times New Roman" w:cs="Times New Roman"/>
          <w:sz w:val="24"/>
          <w:szCs w:val="24"/>
          <w:rtl w:val="0"/>
        </w:rPr>
        <w:t xml:space="preserve"> atau persaman kuadrat dan kurvanya berupa parabola. Jika tersedia empat titik, (</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y</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 (</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y</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rtl w:val="0"/>
        </w:rPr>
        <w:t>), (</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bscript"/>
          <w:rtl w:val="0"/>
        </w:rPr>
        <w:t>2</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y</w:t>
      </w:r>
      <w:r>
        <w:rPr>
          <w:rFonts w:ascii="Times New Roman" w:hAnsi="Times New Roman" w:eastAsia="Times New Roman" w:cs="Times New Roman"/>
          <w:sz w:val="24"/>
          <w:szCs w:val="24"/>
          <w:vertAlign w:val="subscript"/>
          <w:rtl w:val="0"/>
        </w:rPr>
        <w:t>2</w:t>
      </w:r>
      <w:r>
        <w:rPr>
          <w:rFonts w:ascii="Times New Roman" w:hAnsi="Times New Roman" w:eastAsia="Times New Roman" w:cs="Times New Roman"/>
          <w:sz w:val="24"/>
          <w:szCs w:val="24"/>
          <w:rtl w:val="0"/>
        </w:rPr>
        <w:t>), dan (</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bscript"/>
          <w:rtl w:val="0"/>
        </w:rPr>
        <w:t>3</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y</w:t>
      </w:r>
      <w:r>
        <w:rPr>
          <w:rFonts w:ascii="Times New Roman" w:hAnsi="Times New Roman" w:eastAsia="Times New Roman" w:cs="Times New Roman"/>
          <w:sz w:val="24"/>
          <w:szCs w:val="24"/>
          <w:vertAlign w:val="subscript"/>
          <w:rtl w:val="0"/>
        </w:rPr>
        <w:t>3</w:t>
      </w:r>
      <w:r>
        <w:rPr>
          <w:rFonts w:ascii="Times New Roman" w:hAnsi="Times New Roman" w:eastAsia="Times New Roman" w:cs="Times New Roman"/>
          <w:sz w:val="24"/>
          <w:szCs w:val="24"/>
          <w:rtl w:val="0"/>
        </w:rPr>
        <w:t xml:space="preserve">), polinom yang menginterpolasi keempat titik tersebut adalah </w:t>
      </w:r>
      <w:r>
        <w:rPr>
          <w:rFonts w:ascii="Times New Roman" w:hAnsi="Times New Roman" w:eastAsia="Times New Roman" w:cs="Times New Roman"/>
          <w:i/>
          <w:sz w:val="24"/>
          <w:szCs w:val="24"/>
          <w:rtl w:val="0"/>
        </w:rPr>
        <w:t>p</w:t>
      </w:r>
      <w:r>
        <w:rPr>
          <w:rFonts w:ascii="Times New Roman" w:hAnsi="Times New Roman" w:eastAsia="Times New Roman" w:cs="Times New Roman"/>
          <w:sz w:val="24"/>
          <w:szCs w:val="24"/>
          <w:vertAlign w:val="subscript"/>
          <w:rtl w:val="0"/>
        </w:rPr>
        <w:t>3</w:t>
      </w:r>
      <w:r>
        <w:rPr>
          <w:rFonts w:ascii="Times New Roman" w:hAnsi="Times New Roman" w:eastAsia="Times New Roman" w:cs="Times New Roman"/>
          <w:sz w:val="24"/>
          <w:szCs w:val="24"/>
          <w:rtl w:val="0"/>
        </w:rPr>
        <w:t>(</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2</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perscript"/>
          <w:rtl w:val="0"/>
        </w:rPr>
        <w:t>2</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3</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perscript"/>
          <w:rtl w:val="0"/>
        </w:rPr>
        <w:t>3</w:t>
      </w:r>
      <w:r>
        <w:rPr>
          <w:rFonts w:ascii="Times New Roman" w:hAnsi="Times New Roman" w:eastAsia="Times New Roman" w:cs="Times New Roman"/>
          <w:sz w:val="24"/>
          <w:szCs w:val="24"/>
          <w:rtl w:val="0"/>
        </w:rPr>
        <w:t xml:space="preserve">, demikian seterusnya. Dengan cara yang sama kita dapat membuat polinom interpolasi berderajat </w:t>
      </w:r>
      <w:r>
        <w:rPr>
          <w:rFonts w:ascii="Times New Roman" w:hAnsi="Times New Roman" w:eastAsia="Times New Roman" w:cs="Times New Roman"/>
          <w:i/>
          <w:sz w:val="24"/>
          <w:szCs w:val="24"/>
          <w:rtl w:val="0"/>
        </w:rPr>
        <w:t>n</w:t>
      </w:r>
      <w:r>
        <w:rPr>
          <w:rFonts w:ascii="Times New Roman" w:hAnsi="Times New Roman" w:eastAsia="Times New Roman" w:cs="Times New Roman"/>
          <w:sz w:val="24"/>
          <w:szCs w:val="24"/>
          <w:rtl w:val="0"/>
        </w:rPr>
        <w:t xml:space="preserve"> untuk </w:t>
      </w:r>
      <w:r>
        <w:rPr>
          <w:rFonts w:ascii="Times New Roman" w:hAnsi="Times New Roman" w:eastAsia="Times New Roman" w:cs="Times New Roman"/>
          <w:i/>
          <w:sz w:val="24"/>
          <w:szCs w:val="24"/>
          <w:rtl w:val="0"/>
        </w:rPr>
        <w:t>n</w:t>
      </w:r>
      <w:r>
        <w:rPr>
          <w:rFonts w:ascii="Times New Roman" w:hAnsi="Times New Roman" w:eastAsia="Times New Roman" w:cs="Times New Roman"/>
          <w:sz w:val="24"/>
          <w:szCs w:val="24"/>
          <w:rtl w:val="0"/>
        </w:rPr>
        <w:t xml:space="preserve"> yang lebih tinggi asalkan tersedia (</w:t>
      </w:r>
      <w:r>
        <w:rPr>
          <w:rFonts w:ascii="Times New Roman" w:hAnsi="Times New Roman" w:eastAsia="Times New Roman" w:cs="Times New Roman"/>
          <w:i/>
          <w:sz w:val="24"/>
          <w:szCs w:val="24"/>
          <w:rtl w:val="0"/>
        </w:rPr>
        <w:t>n</w:t>
      </w:r>
      <w:r>
        <w:rPr>
          <w:rFonts w:ascii="Times New Roman" w:hAnsi="Times New Roman" w:eastAsia="Times New Roman" w:cs="Times New Roman"/>
          <w:sz w:val="24"/>
          <w:szCs w:val="24"/>
          <w:rtl w:val="0"/>
        </w:rPr>
        <w:t>+1) buah titik data. Dengan menyulihkan (</w:t>
      </w:r>
      <w:r>
        <w:rPr>
          <w:rFonts w:ascii="Times New Roman" w:hAnsi="Times New Roman" w:eastAsia="Times New Roman" w:cs="Times New Roman"/>
          <w:i/>
          <w:sz w:val="24"/>
          <w:szCs w:val="24"/>
          <w:rtl w:val="0"/>
        </w:rPr>
        <w:t>x</w:t>
      </w:r>
      <w:r>
        <w:rPr>
          <w:rFonts w:ascii="Times New Roman" w:hAnsi="Times New Roman" w:eastAsia="Times New Roman" w:cs="Times New Roman"/>
          <w:i/>
          <w:sz w:val="24"/>
          <w:szCs w:val="24"/>
          <w:vertAlign w:val="subscript"/>
          <w:rtl w:val="0"/>
        </w:rPr>
        <w:t>i</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y</w:t>
      </w:r>
      <w:r>
        <w:rPr>
          <w:rFonts w:ascii="Times New Roman" w:hAnsi="Times New Roman" w:eastAsia="Times New Roman" w:cs="Times New Roman"/>
          <w:i/>
          <w:sz w:val="24"/>
          <w:szCs w:val="24"/>
          <w:vertAlign w:val="subscript"/>
          <w:rtl w:val="0"/>
        </w:rPr>
        <w:t>i</w:t>
      </w:r>
      <w:r>
        <w:rPr>
          <w:rFonts w:ascii="Times New Roman" w:hAnsi="Times New Roman" w:eastAsia="Times New Roman" w:cs="Times New Roman"/>
          <w:sz w:val="24"/>
          <w:szCs w:val="24"/>
          <w:rtl w:val="0"/>
        </w:rPr>
        <w:t xml:space="preserve">) ke dalam persamaan polinom </w:t>
      </w:r>
      <w:r>
        <w:rPr>
          <w:rFonts w:ascii="Times New Roman" w:hAnsi="Times New Roman" w:eastAsia="Times New Roman" w:cs="Times New Roman"/>
          <w:i/>
          <w:sz w:val="24"/>
          <w:szCs w:val="24"/>
          <w:rtl w:val="0"/>
        </w:rPr>
        <w:t>p</w:t>
      </w:r>
      <w:r>
        <w:rPr>
          <w:rFonts w:ascii="Times New Roman" w:hAnsi="Times New Roman" w:eastAsia="Times New Roman" w:cs="Times New Roman"/>
          <w:i/>
          <w:sz w:val="24"/>
          <w:szCs w:val="24"/>
          <w:vertAlign w:val="subscript"/>
          <w:rtl w:val="0"/>
        </w:rPr>
        <w:t>n</w:t>
      </w:r>
      <w:r>
        <w:rPr>
          <w:rFonts w:ascii="Times New Roman" w:hAnsi="Times New Roman" w:eastAsia="Times New Roman" w:cs="Times New Roman"/>
          <w:sz w:val="24"/>
          <w:szCs w:val="24"/>
          <w:rtl w:val="0"/>
        </w:rPr>
        <w:t>(</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2</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perscript"/>
          <w:rtl w:val="0"/>
        </w:rPr>
        <w:t>2</w:t>
      </w:r>
      <w:r>
        <w:rPr>
          <w:rFonts w:ascii="Times New Roman" w:hAnsi="Times New Roman" w:eastAsia="Times New Roman" w:cs="Times New Roman"/>
          <w:sz w:val="24"/>
          <w:szCs w:val="24"/>
          <w:rtl w:val="0"/>
        </w:rPr>
        <w:t xml:space="preserve"> + … + </w:t>
      </w:r>
      <w:r>
        <w:rPr>
          <w:rFonts w:ascii="Times New Roman" w:hAnsi="Times New Roman" w:eastAsia="Times New Roman" w:cs="Times New Roman"/>
          <w:i/>
          <w:sz w:val="24"/>
          <w:szCs w:val="24"/>
          <w:rtl w:val="0"/>
        </w:rPr>
        <w:t>a</w:t>
      </w:r>
      <w:r>
        <w:rPr>
          <w:rFonts w:ascii="Times New Roman" w:hAnsi="Times New Roman" w:eastAsia="Times New Roman" w:cs="Times New Roman"/>
          <w:i/>
          <w:sz w:val="24"/>
          <w:szCs w:val="24"/>
          <w:vertAlign w:val="subscript"/>
          <w:rtl w:val="0"/>
        </w:rPr>
        <w:t>n</w:t>
      </w:r>
      <w:r>
        <w:rPr>
          <w:rFonts w:ascii="Times New Roman" w:hAnsi="Times New Roman" w:eastAsia="Times New Roman" w:cs="Times New Roman"/>
          <w:i/>
          <w:sz w:val="24"/>
          <w:szCs w:val="24"/>
          <w:rtl w:val="0"/>
        </w:rPr>
        <w:t>x</w:t>
      </w:r>
      <w:r>
        <w:rPr>
          <w:rFonts w:ascii="Times New Roman" w:hAnsi="Times New Roman" w:eastAsia="Times New Roman" w:cs="Times New Roman"/>
          <w:i/>
          <w:sz w:val="24"/>
          <w:szCs w:val="24"/>
          <w:vertAlign w:val="superscript"/>
          <w:rtl w:val="0"/>
        </w:rPr>
        <w:t>n</w:t>
      </w:r>
      <w:r>
        <w:rPr>
          <w:rFonts w:ascii="Times New Roman" w:hAnsi="Times New Roman" w:eastAsia="Times New Roman" w:cs="Times New Roman"/>
          <w:sz w:val="24"/>
          <w:szCs w:val="24"/>
          <w:rtl w:val="0"/>
        </w:rPr>
        <w:t xml:space="preserve"> untuk </w:t>
      </w:r>
      <w:r>
        <w:rPr>
          <w:rFonts w:ascii="Times New Roman" w:hAnsi="Times New Roman" w:eastAsia="Times New Roman" w:cs="Times New Roman"/>
          <w:i/>
          <w:sz w:val="24"/>
          <w:szCs w:val="24"/>
          <w:rtl w:val="0"/>
        </w:rPr>
        <w:t xml:space="preserve"> i</w:t>
      </w:r>
      <w:r>
        <w:rPr>
          <w:rFonts w:ascii="Times New Roman" w:hAnsi="Times New Roman" w:eastAsia="Times New Roman" w:cs="Times New Roman"/>
          <w:sz w:val="24"/>
          <w:szCs w:val="24"/>
          <w:rtl w:val="0"/>
        </w:rPr>
        <w:t xml:space="preserve"> = 0, 1, 2, …, </w:t>
      </w:r>
      <w:r>
        <w:rPr>
          <w:rFonts w:ascii="Times New Roman" w:hAnsi="Times New Roman" w:eastAsia="Times New Roman" w:cs="Times New Roman"/>
          <w:i/>
          <w:sz w:val="24"/>
          <w:szCs w:val="24"/>
          <w:rtl w:val="0"/>
        </w:rPr>
        <w:t>n</w:t>
      </w:r>
      <w:r>
        <w:rPr>
          <w:rFonts w:ascii="Times New Roman" w:hAnsi="Times New Roman" w:eastAsia="Times New Roman" w:cs="Times New Roman"/>
          <w:sz w:val="24"/>
          <w:szCs w:val="24"/>
          <w:rtl w:val="0"/>
        </w:rPr>
        <w:t>, akan diperoleh</w:t>
      </w:r>
      <w:r>
        <w:rPr>
          <w:rFonts w:ascii="Times New Roman" w:hAnsi="Times New Roman" w:eastAsia="Times New Roman" w:cs="Times New Roman"/>
          <w:i/>
          <w:sz w:val="24"/>
          <w:szCs w:val="24"/>
          <w:rtl w:val="0"/>
        </w:rPr>
        <w:t xml:space="preserve"> n</w:t>
      </w:r>
      <w:r>
        <w:rPr>
          <w:rFonts w:ascii="Times New Roman" w:hAnsi="Times New Roman" w:eastAsia="Times New Roman" w:cs="Times New Roman"/>
          <w:sz w:val="24"/>
          <w:szCs w:val="24"/>
          <w:rtl w:val="0"/>
        </w:rPr>
        <w:t xml:space="preserve"> buah sistem persamaan lanjar dalam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a</w:t>
      </w:r>
      <w:r>
        <w:rPr>
          <w:rFonts w:ascii="Times New Roman" w:hAnsi="Times New Roman" w:eastAsia="Times New Roman" w:cs="Times New Roman"/>
          <w:i/>
          <w:sz w:val="24"/>
          <w:szCs w:val="24"/>
          <w:vertAlign w:val="subscript"/>
          <w:rtl w:val="0"/>
        </w:rPr>
        <w:t>2</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a</w:t>
      </w:r>
      <w:r>
        <w:rPr>
          <w:rFonts w:ascii="Times New Roman" w:hAnsi="Times New Roman" w:eastAsia="Times New Roman" w:cs="Times New Roman"/>
          <w:i/>
          <w:sz w:val="24"/>
          <w:szCs w:val="24"/>
          <w:vertAlign w:val="subscript"/>
          <w:rtl w:val="0"/>
        </w:rPr>
        <w:t>n</w:t>
      </w:r>
    </w:p>
    <w:p>
      <w:pPr>
        <w:pStyle w:val="3"/>
        <w:pBdr>
          <w:bottom w:val="none" w:color="auto" w:sz="0" w:space="0"/>
          <w:between w:val="none" w:color="auto" w:sz="0" w:space="0"/>
        </w:pBdr>
        <w:spacing w:line="360" w:lineRule="auto"/>
        <w:jc w:val="center"/>
        <w:rPr>
          <w:rFonts w:ascii="Times New Roman" w:hAnsi="Times New Roman" w:eastAsia="Times New Roman" w:cs="Times New Roman"/>
          <w:i/>
          <w:sz w:val="24"/>
          <w:szCs w:val="24"/>
        </w:rPr>
      </w:pPr>
      <w:bookmarkStart w:id="9" w:name="_gldedljjkqo5" w:colFirst="0" w:colLast="0"/>
      <w:bookmarkEnd w:id="9"/>
    </w:p>
    <w:p>
      <w:pPr>
        <w:pStyle w:val="3"/>
        <w:pBdr>
          <w:bottom w:val="none" w:color="auto" w:sz="0" w:space="0"/>
          <w:between w:val="none" w:color="auto" w:sz="0" w:space="0"/>
        </w:pBdr>
        <w:spacing w:line="360" w:lineRule="auto"/>
        <w:jc w:val="center"/>
        <w:rPr>
          <w:rFonts w:ascii="Times New Roman" w:hAnsi="Times New Roman" w:eastAsia="Times New Roman" w:cs="Times New Roman"/>
          <w:sz w:val="24"/>
          <w:szCs w:val="24"/>
          <w:vertAlign w:val="subscript"/>
        </w:rPr>
      </w:pPr>
      <w:bookmarkStart w:id="10" w:name="_hcvpjsap8ew7" w:colFirst="0" w:colLast="0"/>
      <w:bookmarkEnd w:id="10"/>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2</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vertAlign w:val="superscript"/>
          <w:rtl w:val="0"/>
        </w:rPr>
        <w:t>2</w:t>
      </w:r>
      <w:r>
        <w:rPr>
          <w:rFonts w:ascii="Times New Roman" w:hAnsi="Times New Roman" w:eastAsia="Times New Roman" w:cs="Times New Roman"/>
          <w:sz w:val="24"/>
          <w:szCs w:val="24"/>
          <w:rtl w:val="0"/>
        </w:rPr>
        <w:t xml:space="preserve"> + ... + </w:t>
      </w:r>
      <w:r>
        <w:rPr>
          <w:rFonts w:ascii="Times New Roman" w:hAnsi="Times New Roman" w:eastAsia="Times New Roman" w:cs="Times New Roman"/>
          <w:i/>
          <w:sz w:val="24"/>
          <w:szCs w:val="24"/>
          <w:rtl w:val="0"/>
        </w:rPr>
        <w:t>a</w:t>
      </w:r>
      <w:r>
        <w:rPr>
          <w:rFonts w:ascii="Times New Roman" w:hAnsi="Times New Roman" w:eastAsia="Times New Roman" w:cs="Times New Roman"/>
          <w:i/>
          <w:sz w:val="24"/>
          <w:szCs w:val="24"/>
          <w:vertAlign w:val="subscript"/>
          <w:rtl w:val="0"/>
        </w:rPr>
        <w:t>n</w:t>
      </w:r>
      <w:r>
        <w:rPr>
          <w:rFonts w:ascii="Times New Roman" w:hAnsi="Times New Roman" w:eastAsia="Times New Roman" w:cs="Times New Roman"/>
          <w:i/>
          <w:sz w:val="24"/>
          <w:szCs w:val="24"/>
          <w:rtl w:val="0"/>
        </w:rPr>
        <w:t xml:space="preserve"> x</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i/>
          <w:sz w:val="24"/>
          <w:szCs w:val="24"/>
          <w:vertAlign w:val="superscript"/>
          <w:rtl w:val="0"/>
        </w:rPr>
        <w:t>n</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y</w:t>
      </w:r>
      <w:r>
        <w:rPr>
          <w:rFonts w:ascii="Times New Roman" w:hAnsi="Times New Roman" w:eastAsia="Times New Roman" w:cs="Times New Roman"/>
          <w:sz w:val="24"/>
          <w:szCs w:val="24"/>
          <w:vertAlign w:val="subscript"/>
          <w:rtl w:val="0"/>
        </w:rPr>
        <w:t>0</w:t>
      </w:r>
    </w:p>
    <w:p>
      <w:pPr>
        <w:pStyle w:val="3"/>
        <w:pBdr>
          <w:bottom w:val="none" w:color="auto" w:sz="0" w:space="0"/>
          <w:between w:val="none" w:color="auto" w:sz="0" w:space="0"/>
        </w:pBdr>
        <w:spacing w:line="360" w:lineRule="auto"/>
        <w:jc w:val="center"/>
        <w:rPr>
          <w:rFonts w:ascii="Times New Roman" w:hAnsi="Times New Roman" w:eastAsia="Times New Roman" w:cs="Times New Roman"/>
          <w:sz w:val="24"/>
          <w:szCs w:val="24"/>
          <w:vertAlign w:val="subscript"/>
        </w:rPr>
      </w:pPr>
      <w:bookmarkStart w:id="11" w:name="_6oczhtcuxvu" w:colFirst="0" w:colLast="0"/>
      <w:bookmarkEnd w:id="11"/>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2</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vertAlign w:val="superscript"/>
          <w:rtl w:val="0"/>
        </w:rPr>
        <w:t>2</w:t>
      </w:r>
      <w:r>
        <w:rPr>
          <w:rFonts w:ascii="Times New Roman" w:hAnsi="Times New Roman" w:eastAsia="Times New Roman" w:cs="Times New Roman"/>
          <w:sz w:val="24"/>
          <w:szCs w:val="24"/>
          <w:rtl w:val="0"/>
        </w:rPr>
        <w:t xml:space="preserve"> + ... + </w:t>
      </w:r>
      <w:r>
        <w:rPr>
          <w:rFonts w:ascii="Times New Roman" w:hAnsi="Times New Roman" w:eastAsia="Times New Roman" w:cs="Times New Roman"/>
          <w:i/>
          <w:sz w:val="24"/>
          <w:szCs w:val="24"/>
          <w:rtl w:val="0"/>
        </w:rPr>
        <w:t>a</w:t>
      </w:r>
      <w:r>
        <w:rPr>
          <w:rFonts w:ascii="Times New Roman" w:hAnsi="Times New Roman" w:eastAsia="Times New Roman" w:cs="Times New Roman"/>
          <w:i/>
          <w:sz w:val="24"/>
          <w:szCs w:val="24"/>
          <w:vertAlign w:val="subscript"/>
          <w:rtl w:val="0"/>
        </w:rPr>
        <w:t>n</w:t>
      </w:r>
      <w:r>
        <w:rPr>
          <w:rFonts w:ascii="Times New Roman" w:hAnsi="Times New Roman" w:eastAsia="Times New Roman" w:cs="Times New Roman"/>
          <w:i/>
          <w:sz w:val="24"/>
          <w:szCs w:val="24"/>
          <w:rtl w:val="0"/>
        </w:rPr>
        <w:t xml:space="preserve"> x</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i/>
          <w:sz w:val="24"/>
          <w:szCs w:val="24"/>
          <w:vertAlign w:val="superscript"/>
          <w:rtl w:val="0"/>
        </w:rPr>
        <w:t>n</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y</w:t>
      </w:r>
      <w:r>
        <w:rPr>
          <w:rFonts w:ascii="Times New Roman" w:hAnsi="Times New Roman" w:eastAsia="Times New Roman" w:cs="Times New Roman"/>
          <w:sz w:val="24"/>
          <w:szCs w:val="24"/>
          <w:vertAlign w:val="subscript"/>
          <w:rtl w:val="0"/>
        </w:rPr>
        <w:t>1</w:t>
      </w:r>
    </w:p>
    <w:p>
      <w:pPr>
        <w:pStyle w:val="3"/>
        <w:pBdr>
          <w:bottom w:val="none" w:color="auto" w:sz="0" w:space="0"/>
          <w:between w:val="none" w:color="auto" w:sz="0" w:space="0"/>
        </w:pBdr>
        <w:spacing w:line="360" w:lineRule="auto"/>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       </w:t>
      </w:r>
    </w:p>
    <w:p>
      <w:pPr>
        <w:pStyle w:val="3"/>
        <w:pBdr>
          <w:bottom w:val="none" w:color="auto" w:sz="0" w:space="0"/>
          <w:between w:val="none" w:color="auto" w:sz="0" w:space="0"/>
        </w:pBdr>
        <w:spacing w:line="360" w:lineRule="auto"/>
        <w:ind w:left="0" w:firstLine="0"/>
        <w:jc w:val="center"/>
        <w:rPr>
          <w:rFonts w:ascii="Times New Roman" w:hAnsi="Times New Roman" w:eastAsia="Times New Roman" w:cs="Times New Roman"/>
          <w:sz w:val="24"/>
          <w:szCs w:val="24"/>
        </w:rPr>
      </w:pPr>
      <w:bookmarkStart w:id="12" w:name="_rz069v8irhhm" w:colFirst="0" w:colLast="0"/>
      <w:bookmarkEnd w:id="12"/>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i/>
          <w:sz w:val="24"/>
          <w:szCs w:val="24"/>
          <w:rtl w:val="0"/>
        </w:rPr>
        <w:t>x</w:t>
      </w:r>
      <w:r>
        <w:rPr>
          <w:rFonts w:ascii="Times New Roman" w:hAnsi="Times New Roman" w:eastAsia="Times New Roman" w:cs="Times New Roman"/>
          <w:i/>
          <w:sz w:val="24"/>
          <w:szCs w:val="24"/>
          <w:vertAlign w:val="subscript"/>
          <w:rtl w:val="0"/>
        </w:rPr>
        <w:t>n</w:t>
      </w:r>
      <w:r>
        <w:rPr>
          <w:rFonts w:ascii="Times New Roman" w:hAnsi="Times New Roman" w:eastAsia="Times New Roman" w:cs="Times New Roman"/>
          <w:i/>
          <w:sz w:val="24"/>
          <w:szCs w:val="24"/>
          <w:rtl w:val="0"/>
        </w:rPr>
        <w:t xml:space="preserve"> </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2</w:t>
      </w:r>
      <w:r>
        <w:rPr>
          <w:rFonts w:ascii="Times New Roman" w:hAnsi="Times New Roman" w:eastAsia="Times New Roman" w:cs="Times New Roman"/>
          <w:i/>
          <w:sz w:val="24"/>
          <w:szCs w:val="24"/>
          <w:rtl w:val="0"/>
        </w:rPr>
        <w:t>x</w:t>
      </w:r>
      <w:r>
        <w:rPr>
          <w:rFonts w:ascii="Times New Roman" w:hAnsi="Times New Roman" w:eastAsia="Times New Roman" w:cs="Times New Roman"/>
          <w:i/>
          <w:sz w:val="24"/>
          <w:szCs w:val="24"/>
          <w:vertAlign w:val="subscript"/>
          <w:rtl w:val="0"/>
        </w:rPr>
        <w:t>n</w:t>
      </w:r>
      <w:r>
        <w:rPr>
          <w:rFonts w:ascii="Times New Roman" w:hAnsi="Times New Roman" w:eastAsia="Times New Roman" w:cs="Times New Roman"/>
          <w:sz w:val="24"/>
          <w:szCs w:val="24"/>
          <w:vertAlign w:val="superscript"/>
          <w:rtl w:val="0"/>
        </w:rPr>
        <w:t>2</w:t>
      </w:r>
      <w:r>
        <w:rPr>
          <w:rFonts w:ascii="Times New Roman" w:hAnsi="Times New Roman" w:eastAsia="Times New Roman" w:cs="Times New Roman"/>
          <w:sz w:val="24"/>
          <w:szCs w:val="24"/>
          <w:rtl w:val="0"/>
        </w:rPr>
        <w:t xml:space="preserve"> + ... + </w:t>
      </w:r>
      <w:r>
        <w:rPr>
          <w:rFonts w:ascii="Times New Roman" w:hAnsi="Times New Roman" w:eastAsia="Times New Roman" w:cs="Times New Roman"/>
          <w:i/>
          <w:sz w:val="24"/>
          <w:szCs w:val="24"/>
          <w:rtl w:val="0"/>
        </w:rPr>
        <w:t>a</w:t>
      </w:r>
      <w:r>
        <w:rPr>
          <w:rFonts w:ascii="Times New Roman" w:hAnsi="Times New Roman" w:eastAsia="Times New Roman" w:cs="Times New Roman"/>
          <w:i/>
          <w:sz w:val="24"/>
          <w:szCs w:val="24"/>
          <w:vertAlign w:val="subscript"/>
          <w:rtl w:val="0"/>
        </w:rPr>
        <w:t>n</w:t>
      </w:r>
      <w:r>
        <w:rPr>
          <w:rFonts w:ascii="Times New Roman" w:hAnsi="Times New Roman" w:eastAsia="Times New Roman" w:cs="Times New Roman"/>
          <w:i/>
          <w:sz w:val="24"/>
          <w:szCs w:val="24"/>
          <w:rtl w:val="0"/>
        </w:rPr>
        <w:t xml:space="preserve"> x</w:t>
      </w:r>
      <w:r>
        <w:rPr>
          <w:rFonts w:ascii="Times New Roman" w:hAnsi="Times New Roman" w:eastAsia="Times New Roman" w:cs="Times New Roman"/>
          <w:i/>
          <w:sz w:val="24"/>
          <w:szCs w:val="24"/>
          <w:vertAlign w:val="subscript"/>
          <w:rtl w:val="0"/>
        </w:rPr>
        <w:t>n</w:t>
      </w:r>
      <w:r>
        <w:rPr>
          <w:rFonts w:ascii="Times New Roman" w:hAnsi="Times New Roman" w:eastAsia="Times New Roman" w:cs="Times New Roman"/>
          <w:i/>
          <w:sz w:val="24"/>
          <w:szCs w:val="24"/>
          <w:vertAlign w:val="superscript"/>
          <w:rtl w:val="0"/>
        </w:rPr>
        <w:t>n</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y</w:t>
      </w:r>
      <w:r>
        <w:rPr>
          <w:rFonts w:ascii="Times New Roman" w:hAnsi="Times New Roman" w:eastAsia="Times New Roman" w:cs="Times New Roman"/>
          <w:i/>
          <w:sz w:val="24"/>
          <w:szCs w:val="24"/>
          <w:vertAlign w:val="subscript"/>
          <w:rtl w:val="0"/>
        </w:rPr>
        <w:t>n</w:t>
      </w:r>
      <w:r>
        <w:rPr>
          <w:rFonts w:ascii="Times New Roman" w:hAnsi="Times New Roman" w:eastAsia="Times New Roman" w:cs="Times New Roman"/>
          <w:sz w:val="24"/>
          <w:szCs w:val="24"/>
          <w:rtl w:val="0"/>
        </w:rPr>
        <w:t xml:space="preserve">     </w:t>
      </w:r>
    </w:p>
    <w:p>
      <w:pPr>
        <w:pStyle w:val="3"/>
        <w:pBdr>
          <w:bottom w:val="none" w:color="auto" w:sz="0" w:space="0"/>
          <w:between w:val="none" w:color="auto" w:sz="0" w:space="0"/>
        </w:pBdr>
        <w:spacing w:line="360" w:lineRule="auto"/>
        <w:ind w:left="1080" w:hanging="5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Style w:val="3"/>
        <w:pBdr>
          <w:bottom w:val="none" w:color="auto" w:sz="0" w:space="0"/>
          <w:between w:val="none" w:color="auto" w:sz="0" w:space="0"/>
        </w:pBd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Solusi sistem persamaan lanjar ini, yaitu nilai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a</w:t>
      </w:r>
      <w:r>
        <w:rPr>
          <w:rFonts w:ascii="Times New Roman" w:hAnsi="Times New Roman" w:eastAsia="Times New Roman" w:cs="Times New Roman"/>
          <w:i/>
          <w:sz w:val="24"/>
          <w:szCs w:val="24"/>
          <w:vertAlign w:val="subscript"/>
          <w:rtl w:val="0"/>
        </w:rPr>
        <w:t>n</w:t>
      </w:r>
      <w:r>
        <w:rPr>
          <w:rFonts w:ascii="Times New Roman" w:hAnsi="Times New Roman" w:eastAsia="Times New Roman" w:cs="Times New Roman"/>
          <w:sz w:val="24"/>
          <w:szCs w:val="24"/>
          <w:rtl w:val="0"/>
        </w:rPr>
        <w:t xml:space="preserve">, diperoleh dengan menggunakan metode eliminasi Gauss yang sudah anda pelajari. Sebagai contoh, misalkan diberikan tiga buah titik yaitu (8.0, 2.0794), (9.0, 2.1972), dan (9.5, 2.2513). Tentukan polinom interpolasi kuadratik lalu estimasi nilai fungsi pada </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rtl w:val="0"/>
        </w:rPr>
        <w:t xml:space="preserve"> = 9.2. Polinom kuadratik berbentuk </w:t>
      </w:r>
      <w:r>
        <w:rPr>
          <w:rFonts w:ascii="Times New Roman" w:hAnsi="Times New Roman" w:eastAsia="Times New Roman" w:cs="Times New Roman"/>
          <w:i/>
          <w:sz w:val="24"/>
          <w:szCs w:val="24"/>
          <w:rtl w:val="0"/>
        </w:rPr>
        <w:t>p</w:t>
      </w:r>
      <w:r>
        <w:rPr>
          <w:rFonts w:ascii="Times New Roman" w:hAnsi="Times New Roman" w:eastAsia="Times New Roman" w:cs="Times New Roman"/>
          <w:sz w:val="24"/>
          <w:szCs w:val="24"/>
          <w:vertAlign w:val="subscript"/>
          <w:rtl w:val="0"/>
        </w:rPr>
        <w:t>2</w:t>
      </w:r>
      <w:r>
        <w:rPr>
          <w:rFonts w:ascii="Times New Roman" w:hAnsi="Times New Roman" w:eastAsia="Times New Roman" w:cs="Times New Roman"/>
          <w:sz w:val="24"/>
          <w:szCs w:val="24"/>
          <w:rtl w:val="0"/>
        </w:rPr>
        <w:t>(</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2</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perscript"/>
          <w:rtl w:val="0"/>
        </w:rPr>
        <w:t>2</w:t>
      </w:r>
      <w:r>
        <w:rPr>
          <w:rFonts w:ascii="Times New Roman" w:hAnsi="Times New Roman" w:eastAsia="Times New Roman" w:cs="Times New Roman"/>
          <w:sz w:val="24"/>
          <w:szCs w:val="24"/>
          <w:rtl w:val="0"/>
        </w:rPr>
        <w:t>. Dengan menyulihkan ketiga buah titik data ke dalam polinom tersebut, diperoleh sisten persamaan lanjar yang terbentuk adalah</w:t>
      </w:r>
    </w:p>
    <w:p>
      <w:pPr>
        <w:pStyle w:val="3"/>
        <w:pBdr>
          <w:bottom w:val="none" w:color="auto" w:sz="0" w:space="0"/>
          <w:between w:val="none" w:color="auto" w:sz="0" w:space="0"/>
        </w:pBd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Style w:val="3"/>
        <w:pBdr>
          <w:bottom w:val="none" w:color="auto" w:sz="0" w:space="0"/>
          <w:between w:val="none" w:color="auto" w:sz="0" w:space="0"/>
        </w:pBdr>
        <w:spacing w:before="100" w:line="360" w:lineRule="auto"/>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 xml:space="preserve"> + 8.0</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rtl w:val="0"/>
        </w:rPr>
        <w:t xml:space="preserve"> + 64.00</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2</w:t>
      </w:r>
      <w:r>
        <w:rPr>
          <w:rFonts w:ascii="Times New Roman" w:hAnsi="Times New Roman" w:eastAsia="Times New Roman" w:cs="Times New Roman"/>
          <w:sz w:val="24"/>
          <w:szCs w:val="24"/>
          <w:rtl w:val="0"/>
        </w:rPr>
        <w:t xml:space="preserve"> = 2.0794</w:t>
      </w:r>
    </w:p>
    <w:p>
      <w:pPr>
        <w:pStyle w:val="3"/>
        <w:pBdr>
          <w:bottom w:val="none" w:color="auto" w:sz="0" w:space="0"/>
          <w:between w:val="none" w:color="auto" w:sz="0" w:space="0"/>
        </w:pBdr>
        <w:spacing w:before="100" w:line="360" w:lineRule="auto"/>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 xml:space="preserve"> + 9.0</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rtl w:val="0"/>
        </w:rPr>
        <w:t xml:space="preserve"> + 81.00</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2</w:t>
      </w:r>
      <w:r>
        <w:rPr>
          <w:rFonts w:ascii="Times New Roman" w:hAnsi="Times New Roman" w:eastAsia="Times New Roman" w:cs="Times New Roman"/>
          <w:sz w:val="24"/>
          <w:szCs w:val="24"/>
          <w:rtl w:val="0"/>
        </w:rPr>
        <w:t xml:space="preserve"> = 2.1972</w:t>
      </w:r>
    </w:p>
    <w:p>
      <w:pPr>
        <w:pStyle w:val="3"/>
        <w:pBdr>
          <w:bottom w:val="none" w:color="auto" w:sz="0" w:space="0"/>
          <w:between w:val="none" w:color="auto" w:sz="0" w:space="0"/>
        </w:pBdr>
        <w:spacing w:before="100" w:line="360" w:lineRule="auto"/>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 xml:space="preserve"> + 9.5</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rtl w:val="0"/>
        </w:rPr>
        <w:t xml:space="preserve"> + 90.25</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2</w:t>
      </w:r>
      <w:r>
        <w:rPr>
          <w:rFonts w:ascii="Times New Roman" w:hAnsi="Times New Roman" w:eastAsia="Times New Roman" w:cs="Times New Roman"/>
          <w:sz w:val="24"/>
          <w:szCs w:val="24"/>
          <w:rtl w:val="0"/>
        </w:rPr>
        <w:t xml:space="preserve"> = 2.2513  </w:t>
      </w:r>
    </w:p>
    <w:p>
      <w:pPr>
        <w:pStyle w:val="3"/>
        <w:pBdr>
          <w:bottom w:val="none" w:color="auto" w:sz="0" w:space="0"/>
          <w:between w:val="none" w:color="auto" w:sz="0" w:space="0"/>
        </w:pBdr>
        <w:spacing w:before="100" w:line="360" w:lineRule="auto"/>
        <w:ind w:left="0" w:firstLine="0"/>
        <w:rPr>
          <w:rFonts w:ascii="Times New Roman" w:hAnsi="Times New Roman" w:eastAsia="Times New Roman" w:cs="Times New Roman"/>
          <w:sz w:val="24"/>
          <w:szCs w:val="24"/>
        </w:rPr>
      </w:pPr>
      <w:bookmarkStart w:id="13" w:name="_ah3fdsemupsv" w:colFirst="0" w:colLast="0"/>
      <w:bookmarkEnd w:id="13"/>
      <w:r>
        <w:rPr>
          <w:rFonts w:ascii="Times New Roman" w:hAnsi="Times New Roman" w:eastAsia="Times New Roman" w:cs="Times New Roman"/>
          <w:sz w:val="24"/>
          <w:szCs w:val="24"/>
          <w:rtl w:val="0"/>
        </w:rPr>
        <w:t>Penyelesaian sistem persamaan</w:t>
      </w: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sz w:val="24"/>
          <w:szCs w:val="24"/>
          <w:rtl w:val="0"/>
        </w:rPr>
        <w:t xml:space="preserve">dengan metode eliminasi Gauss menghasilkan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0</w:t>
      </w:r>
      <w:r>
        <w:rPr>
          <w:rFonts w:ascii="Times New Roman" w:hAnsi="Times New Roman" w:eastAsia="Times New Roman" w:cs="Times New Roman"/>
          <w:sz w:val="24"/>
          <w:szCs w:val="24"/>
          <w:rtl w:val="0"/>
        </w:rPr>
        <w:t xml:space="preserve"> = 0.6762,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1</w:t>
      </w:r>
      <w:r>
        <w:rPr>
          <w:rFonts w:ascii="Times New Roman" w:hAnsi="Times New Roman" w:eastAsia="Times New Roman" w:cs="Times New Roman"/>
          <w:sz w:val="24"/>
          <w:szCs w:val="24"/>
          <w:rtl w:val="0"/>
        </w:rPr>
        <w:t xml:space="preserve"> = 0.2266, dan </w:t>
      </w:r>
      <w:r>
        <w:rPr>
          <w:rFonts w:ascii="Times New Roman" w:hAnsi="Times New Roman" w:eastAsia="Times New Roman" w:cs="Times New Roman"/>
          <w:i/>
          <w:sz w:val="24"/>
          <w:szCs w:val="24"/>
          <w:rtl w:val="0"/>
        </w:rPr>
        <w:t>a</w:t>
      </w:r>
      <w:r>
        <w:rPr>
          <w:rFonts w:ascii="Times New Roman" w:hAnsi="Times New Roman" w:eastAsia="Times New Roman" w:cs="Times New Roman"/>
          <w:sz w:val="24"/>
          <w:szCs w:val="24"/>
          <w:vertAlign w:val="subscript"/>
          <w:rtl w:val="0"/>
        </w:rPr>
        <w:t>2</w:t>
      </w:r>
      <w:r>
        <w:rPr>
          <w:rFonts w:ascii="Times New Roman" w:hAnsi="Times New Roman" w:eastAsia="Times New Roman" w:cs="Times New Roman"/>
          <w:sz w:val="24"/>
          <w:szCs w:val="24"/>
          <w:rtl w:val="0"/>
        </w:rPr>
        <w:t xml:space="preserve"> = -0.0064. Polinom interpolasi yang melalui ketiga buah titik tersebut adalah </w:t>
      </w:r>
      <w:r>
        <w:rPr>
          <w:rFonts w:ascii="Times New Roman" w:hAnsi="Times New Roman" w:eastAsia="Times New Roman" w:cs="Times New Roman"/>
          <w:i/>
          <w:sz w:val="24"/>
          <w:szCs w:val="24"/>
          <w:rtl w:val="0"/>
        </w:rPr>
        <w:t>p</w:t>
      </w:r>
      <w:r>
        <w:rPr>
          <w:rFonts w:ascii="Times New Roman" w:hAnsi="Times New Roman" w:eastAsia="Times New Roman" w:cs="Times New Roman"/>
          <w:sz w:val="24"/>
          <w:szCs w:val="24"/>
          <w:vertAlign w:val="subscript"/>
          <w:rtl w:val="0"/>
        </w:rPr>
        <w:t>2</w:t>
      </w:r>
      <w:r>
        <w:rPr>
          <w:rFonts w:ascii="Times New Roman" w:hAnsi="Times New Roman" w:eastAsia="Times New Roman" w:cs="Times New Roman"/>
          <w:sz w:val="24"/>
          <w:szCs w:val="24"/>
          <w:rtl w:val="0"/>
        </w:rPr>
        <w:t>(</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rtl w:val="0"/>
        </w:rPr>
        <w:t>) = 0.6762 + 0.2266</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rtl w:val="0"/>
        </w:rPr>
        <w:t xml:space="preserve"> - 0.0064</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vertAlign w:val="superscript"/>
          <w:rtl w:val="0"/>
        </w:rPr>
        <w:t>2</w:t>
      </w:r>
      <w:r>
        <w:rPr>
          <w:rFonts w:ascii="Times New Roman" w:hAnsi="Times New Roman" w:eastAsia="Times New Roman" w:cs="Times New Roman"/>
          <w:sz w:val="24"/>
          <w:szCs w:val="24"/>
          <w:rtl w:val="0"/>
        </w:rPr>
        <w:t xml:space="preserve">. Dengan menggunakan polinom ini, maka nilai fungsi pada </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rtl w:val="0"/>
        </w:rPr>
        <w:t xml:space="preserve"> = 9.2 dapat ditaksir sebagai berikut: </w:t>
      </w:r>
      <w:r>
        <w:rPr>
          <w:rFonts w:ascii="Times New Roman" w:hAnsi="Times New Roman" w:eastAsia="Times New Roman" w:cs="Times New Roman"/>
          <w:i/>
          <w:sz w:val="24"/>
          <w:szCs w:val="24"/>
          <w:rtl w:val="0"/>
        </w:rPr>
        <w:t>p</w:t>
      </w:r>
      <w:r>
        <w:rPr>
          <w:rFonts w:ascii="Times New Roman" w:hAnsi="Times New Roman" w:eastAsia="Times New Roman" w:cs="Times New Roman"/>
          <w:sz w:val="24"/>
          <w:szCs w:val="24"/>
          <w:vertAlign w:val="subscript"/>
          <w:rtl w:val="0"/>
        </w:rPr>
        <w:t>2</w:t>
      </w:r>
      <w:r>
        <w:rPr>
          <w:rFonts w:ascii="Times New Roman" w:hAnsi="Times New Roman" w:eastAsia="Times New Roman" w:cs="Times New Roman"/>
          <w:sz w:val="24"/>
          <w:szCs w:val="24"/>
          <w:rtl w:val="0"/>
        </w:rPr>
        <w:t>(9.2) = 0.6762 + 0.2266(9.2) - 0.0064(9.2)</w:t>
      </w:r>
      <w:r>
        <w:rPr>
          <w:rFonts w:ascii="Times New Roman" w:hAnsi="Times New Roman" w:eastAsia="Times New Roman" w:cs="Times New Roman"/>
          <w:sz w:val="24"/>
          <w:szCs w:val="24"/>
          <w:vertAlign w:val="superscript"/>
          <w:rtl w:val="0"/>
        </w:rPr>
        <w:t xml:space="preserve">2  </w:t>
      </w:r>
      <w:r>
        <w:rPr>
          <w:rFonts w:ascii="Times New Roman" w:hAnsi="Times New Roman" w:eastAsia="Times New Roman" w:cs="Times New Roman"/>
          <w:sz w:val="24"/>
          <w:szCs w:val="24"/>
          <w:rtl w:val="0"/>
        </w:rPr>
        <w:t>= 2.2192.</w:t>
      </w:r>
    </w:p>
    <w:p>
      <w:pPr>
        <w:pStyle w:val="3"/>
        <w:pBdr>
          <w:bottom w:val="none" w:color="auto" w:sz="0" w:space="0"/>
          <w:between w:val="none" w:color="auto" w:sz="0" w:space="0"/>
        </w:pBdr>
        <w:spacing w:after="16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pStyle w:val="3"/>
        <w:pBdr>
          <w:bottom w:val="none" w:color="auto" w:sz="0" w:space="0"/>
          <w:between w:val="none" w:color="auto" w:sz="0" w:space="0"/>
        </w:pBd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SPESIFIKASI TUGAS</w:t>
      </w:r>
    </w:p>
    <w:p>
      <w:pPr>
        <w:pStyle w:val="3"/>
        <w:pBdr>
          <w:bottom w:val="none" w:color="auto" w:sz="0" w:space="0"/>
          <w:between w:val="none" w:color="auto" w:sz="0" w:space="0"/>
        </w:pBd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Buatlah program dalam Bahasa Java untuk</w:t>
      </w:r>
    </w:p>
    <w:p>
      <w:pPr>
        <w:pStyle w:val="3"/>
        <w:numPr>
          <w:ilvl w:val="0"/>
          <w:numId w:val="1"/>
        </w:numPr>
        <w:pBdr>
          <w:bottom w:val="none" w:color="auto" w:sz="0" w:space="0"/>
          <w:between w:val="none" w:color="auto" w:sz="0" w:space="0"/>
        </w:pBdr>
        <w:spacing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Menghitung solusi SPL dengan metode eliminasi metode eliminasi Gauss, metode Eliminasi Gauss-Jordan, metode matriks balikan, dan kaidah Cramer (kaidah Cramer khusus untuk SPL dengan </w:t>
      </w:r>
      <w:r>
        <w:rPr>
          <w:rFonts w:ascii="Times New Roman" w:hAnsi="Times New Roman" w:eastAsia="Times New Roman" w:cs="Times New Roman"/>
          <w:i/>
          <w:sz w:val="24"/>
          <w:szCs w:val="24"/>
          <w:rtl w:val="0"/>
        </w:rPr>
        <w:t xml:space="preserve">n </w:t>
      </w:r>
      <w:r>
        <w:rPr>
          <w:rFonts w:ascii="Times New Roman" w:hAnsi="Times New Roman" w:eastAsia="Times New Roman" w:cs="Times New Roman"/>
          <w:sz w:val="24"/>
          <w:szCs w:val="24"/>
          <w:rtl w:val="0"/>
        </w:rPr>
        <w:t xml:space="preserve">pebuah dan </w:t>
      </w:r>
      <w:r>
        <w:rPr>
          <w:rFonts w:ascii="Times New Roman" w:hAnsi="Times New Roman" w:eastAsia="Times New Roman" w:cs="Times New Roman"/>
          <w:i/>
          <w:sz w:val="24"/>
          <w:szCs w:val="24"/>
          <w:rtl w:val="0"/>
        </w:rPr>
        <w:t xml:space="preserve">n </w:t>
      </w:r>
      <w:r>
        <w:rPr>
          <w:rFonts w:ascii="Times New Roman" w:hAnsi="Times New Roman" w:eastAsia="Times New Roman" w:cs="Times New Roman"/>
          <w:sz w:val="24"/>
          <w:szCs w:val="24"/>
          <w:rtl w:val="0"/>
        </w:rPr>
        <w:t>persamaan).</w:t>
      </w:r>
    </w:p>
    <w:p>
      <w:pPr>
        <w:pStyle w:val="3"/>
        <w:numPr>
          <w:ilvl w:val="0"/>
          <w:numId w:val="1"/>
        </w:numPr>
        <w:pBdr>
          <w:bottom w:val="none" w:color="auto" w:sz="0" w:space="0"/>
          <w:between w:val="none" w:color="auto" w:sz="0" w:space="0"/>
        </w:pBdr>
        <w:spacing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Menyelesaikan persoalan interpolasi.</w:t>
      </w:r>
    </w:p>
    <w:p>
      <w:pPr>
        <w:pStyle w:val="3"/>
        <w:numPr>
          <w:ilvl w:val="0"/>
          <w:numId w:val="1"/>
        </w:numPr>
        <w:pBdr>
          <w:bottom w:val="none" w:color="auto" w:sz="0" w:space="0"/>
          <w:between w:val="none" w:color="auto" w:sz="0" w:space="0"/>
        </w:pBdr>
        <w:spacing w:before="0" w:beforeAutospacing="0" w:after="24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Menghitung determinan matriks dengan berbagai cara yang disebutkan di atas, matriks kofaktor, dan matriks </w:t>
      </w:r>
      <w:r>
        <w:rPr>
          <w:rFonts w:ascii="Times New Roman" w:hAnsi="Times New Roman" w:eastAsia="Times New Roman" w:cs="Times New Roman"/>
          <w:i/>
          <w:sz w:val="24"/>
          <w:szCs w:val="24"/>
          <w:rtl w:val="0"/>
        </w:rPr>
        <w:t xml:space="preserve">adjoin </w:t>
      </w:r>
      <w:r>
        <w:rPr>
          <w:rFonts w:ascii="Times New Roman" w:hAnsi="Times New Roman" w:eastAsia="Times New Roman" w:cs="Times New Roman"/>
          <w:sz w:val="24"/>
          <w:szCs w:val="24"/>
          <w:rtl w:val="0"/>
        </w:rPr>
        <w:t>dari sebuah matriks n x n.</w:t>
      </w:r>
    </w:p>
    <w:p>
      <w:pPr>
        <w:pStyle w:val="3"/>
        <w:pBdr>
          <w:bottom w:val="none" w:color="auto" w:sz="0" w:space="0"/>
          <w:between w:val="none" w:color="auto" w:sz="0" w:space="0"/>
        </w:pBd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Spesifikasi program adalah sebagai berikut:</w:t>
      </w:r>
    </w:p>
    <w:p>
      <w:pPr>
        <w:pStyle w:val="3"/>
        <w:numPr>
          <w:ilvl w:val="0"/>
          <w:numId w:val="2"/>
        </w:numPr>
        <w:pBdr>
          <w:bottom w:val="none" w:color="auto" w:sz="0" w:space="0"/>
          <w:between w:val="none" w:color="auto" w:sz="0" w:space="0"/>
        </w:pBdr>
        <w:spacing w:before="240" w:after="24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Program dapat menerima masukan (input) baik dari </w:t>
      </w:r>
      <w:r>
        <w:rPr>
          <w:rFonts w:ascii="Times New Roman" w:hAnsi="Times New Roman" w:eastAsia="Times New Roman" w:cs="Times New Roman"/>
          <w:i/>
          <w:sz w:val="24"/>
          <w:szCs w:val="24"/>
          <w:rtl w:val="0"/>
        </w:rPr>
        <w:t xml:space="preserve">keyboard </w:t>
      </w:r>
      <w:r>
        <w:rPr>
          <w:rFonts w:ascii="Times New Roman" w:hAnsi="Times New Roman" w:eastAsia="Times New Roman" w:cs="Times New Roman"/>
          <w:sz w:val="24"/>
          <w:szCs w:val="24"/>
          <w:rtl w:val="0"/>
        </w:rPr>
        <w:t xml:space="preserve">maupun membaca masukan dari file text. Untuk SPL, masukan dari </w:t>
      </w:r>
      <w:r>
        <w:rPr>
          <w:rFonts w:ascii="Times New Roman" w:hAnsi="Times New Roman" w:eastAsia="Times New Roman" w:cs="Times New Roman"/>
          <w:i/>
          <w:sz w:val="24"/>
          <w:szCs w:val="24"/>
          <w:rtl w:val="0"/>
        </w:rPr>
        <w:t xml:space="preserve">keyboard </w:t>
      </w:r>
      <w:r>
        <w:rPr>
          <w:rFonts w:ascii="Times New Roman" w:hAnsi="Times New Roman" w:eastAsia="Times New Roman" w:cs="Times New Roman"/>
          <w:sz w:val="24"/>
          <w:szCs w:val="24"/>
          <w:rtl w:val="0"/>
        </w:rPr>
        <w:t xml:space="preserve">adalah </w:t>
      </w:r>
      <w:r>
        <w:rPr>
          <w:rFonts w:ascii="Times New Roman" w:hAnsi="Times New Roman" w:eastAsia="Times New Roman" w:cs="Times New Roman"/>
          <w:i/>
          <w:sz w:val="24"/>
          <w:szCs w:val="24"/>
          <w:rtl w:val="0"/>
        </w:rPr>
        <w:t>m</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n</w:t>
      </w:r>
      <w:r>
        <w:rPr>
          <w:rFonts w:ascii="Times New Roman" w:hAnsi="Times New Roman" w:eastAsia="Times New Roman" w:cs="Times New Roman"/>
          <w:sz w:val="24"/>
          <w:szCs w:val="24"/>
          <w:rtl w:val="0"/>
        </w:rPr>
        <w:t xml:space="preserve">, koefisien </w:t>
      </w:r>
      <w:r>
        <w:rPr>
          <w:rFonts w:ascii="Times New Roman" w:hAnsi="Times New Roman" w:eastAsia="Times New Roman" w:cs="Times New Roman"/>
          <w:i/>
          <w:sz w:val="24"/>
          <w:szCs w:val="24"/>
          <w:rtl w:val="0"/>
        </w:rPr>
        <w:t xml:space="preserve">aij </w:t>
      </w:r>
      <w:r>
        <w:rPr>
          <w:rFonts w:ascii="Times New Roman" w:hAnsi="Times New Roman" w:eastAsia="Times New Roman" w:cs="Times New Roman"/>
          <w:sz w:val="24"/>
          <w:szCs w:val="24"/>
          <w:rtl w:val="0"/>
        </w:rPr>
        <w:t xml:space="preserve">, dan </w:t>
      </w:r>
      <w:r>
        <w:rPr>
          <w:rFonts w:ascii="Times New Roman" w:hAnsi="Times New Roman" w:eastAsia="Times New Roman" w:cs="Times New Roman"/>
          <w:i/>
          <w:sz w:val="24"/>
          <w:szCs w:val="24"/>
          <w:rtl w:val="0"/>
        </w:rPr>
        <w:t>bi</w:t>
      </w:r>
      <w:r>
        <w:rPr>
          <w:rFonts w:ascii="Times New Roman" w:hAnsi="Times New Roman" w:eastAsia="Times New Roman" w:cs="Times New Roman"/>
          <w:sz w:val="24"/>
          <w:szCs w:val="24"/>
          <w:rtl w:val="0"/>
        </w:rPr>
        <w:t xml:space="preserve">. Masukan dari </w:t>
      </w:r>
      <w:r>
        <w:rPr>
          <w:rFonts w:ascii="Times New Roman" w:hAnsi="Times New Roman" w:eastAsia="Times New Roman" w:cs="Times New Roman"/>
          <w:i/>
          <w:sz w:val="24"/>
          <w:szCs w:val="24"/>
          <w:rtl w:val="0"/>
        </w:rPr>
        <w:t xml:space="preserve">file </w:t>
      </w:r>
      <w:r>
        <w:rPr>
          <w:rFonts w:ascii="Times New Roman" w:hAnsi="Times New Roman" w:eastAsia="Times New Roman" w:cs="Times New Roman"/>
          <w:sz w:val="24"/>
          <w:szCs w:val="24"/>
          <w:rtl w:val="0"/>
        </w:rPr>
        <w:t xml:space="preserve">berbentuk matriks </w:t>
      </w:r>
      <w:r>
        <w:rPr>
          <w:rFonts w:ascii="Times New Roman" w:hAnsi="Times New Roman" w:eastAsia="Times New Roman" w:cs="Times New Roman"/>
          <w:i/>
          <w:sz w:val="24"/>
          <w:szCs w:val="24"/>
          <w:rtl w:val="0"/>
        </w:rPr>
        <w:t xml:space="preserve">augmented </w:t>
      </w:r>
      <w:r>
        <w:rPr>
          <w:rFonts w:ascii="Times New Roman" w:hAnsi="Times New Roman" w:eastAsia="Times New Roman" w:cs="Times New Roman"/>
          <w:sz w:val="24"/>
          <w:szCs w:val="24"/>
          <w:rtl w:val="0"/>
        </w:rPr>
        <w:t>tanpa tanda kurung, setiap elemen matriks dipisah oleh spasi. Misalnya,</w:t>
      </w:r>
    </w:p>
    <w:p>
      <w:pPr>
        <w:pStyle w:val="3"/>
        <w:pBdr>
          <w:bottom w:val="none" w:color="auto" w:sz="0" w:space="0"/>
          <w:between w:val="none" w:color="auto" w:sz="0" w:space="0"/>
        </w:pBdr>
        <w:spacing w:before="240" w:after="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3 4.5 2.8 10 12</w:t>
      </w:r>
    </w:p>
    <w:p>
      <w:pPr>
        <w:pStyle w:val="3"/>
        <w:pBdr>
          <w:bottom w:val="none" w:color="auto" w:sz="0" w:space="0"/>
          <w:between w:val="none" w:color="auto" w:sz="0" w:space="0"/>
        </w:pBdr>
        <w:spacing w:before="240" w:after="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7 8.3 11 -4</w:t>
      </w:r>
    </w:p>
    <w:p>
      <w:pPr>
        <w:pStyle w:val="3"/>
        <w:pBdr>
          <w:bottom w:val="none" w:color="auto" w:sz="0" w:space="0"/>
          <w:between w:val="none" w:color="auto" w:sz="0" w:space="0"/>
        </w:pBdr>
        <w:spacing w:before="240" w:after="240" w:line="360" w:lineRule="auto"/>
        <w:jc w:val="center"/>
        <w:rPr>
          <w:rFonts w:ascii="Times New Roman" w:hAnsi="Times New Roman" w:eastAsia="Times New Roman" w:cs="Times New Roman"/>
          <w:sz w:val="24"/>
          <w:szCs w:val="24"/>
        </w:rPr>
      </w:pPr>
      <w:bookmarkStart w:id="14" w:name="_p7ba4zt4rgid" w:colFirst="0" w:colLast="0"/>
      <w:bookmarkEnd w:id="14"/>
      <w:r>
        <w:rPr>
          <w:rFonts w:ascii="Times New Roman" w:hAnsi="Times New Roman" w:eastAsia="Times New Roman" w:cs="Times New Roman"/>
          <w:sz w:val="24"/>
          <w:szCs w:val="24"/>
          <w:rtl w:val="0"/>
        </w:rPr>
        <w:t>0.5 -10 -9 12 0</w:t>
      </w:r>
    </w:p>
    <w:p>
      <w:pPr>
        <w:pStyle w:val="3"/>
        <w:numPr>
          <w:ilvl w:val="0"/>
          <w:numId w:val="2"/>
        </w:numPr>
        <w:pBdr>
          <w:bottom w:val="none" w:color="auto" w:sz="0" w:space="0"/>
          <w:between w:val="none" w:color="auto" w:sz="0" w:space="0"/>
        </w:pBdr>
        <w:spacing w:before="240" w:after="24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Untuk persoalan menghitung determinan dan matriks balikan, masukan dari </w:t>
      </w:r>
      <w:r>
        <w:rPr>
          <w:rFonts w:ascii="Times New Roman" w:hAnsi="Times New Roman" w:eastAsia="Times New Roman" w:cs="Times New Roman"/>
          <w:i/>
          <w:sz w:val="24"/>
          <w:szCs w:val="24"/>
          <w:rtl w:val="0"/>
        </w:rPr>
        <w:t xml:space="preserve">keyboard </w:t>
      </w:r>
      <w:r>
        <w:rPr>
          <w:rFonts w:ascii="Times New Roman" w:hAnsi="Times New Roman" w:eastAsia="Times New Roman" w:cs="Times New Roman"/>
          <w:sz w:val="24"/>
          <w:szCs w:val="24"/>
          <w:rtl w:val="0"/>
        </w:rPr>
        <w:t xml:space="preserve">adalah </w:t>
      </w:r>
      <w:r>
        <w:rPr>
          <w:rFonts w:ascii="Times New Roman" w:hAnsi="Times New Roman" w:eastAsia="Times New Roman" w:cs="Times New Roman"/>
          <w:i/>
          <w:sz w:val="24"/>
          <w:szCs w:val="24"/>
          <w:rtl w:val="0"/>
        </w:rPr>
        <w:t xml:space="preserve">n </w:t>
      </w:r>
      <w:r>
        <w:rPr>
          <w:rFonts w:ascii="Times New Roman" w:hAnsi="Times New Roman" w:eastAsia="Times New Roman" w:cs="Times New Roman"/>
          <w:sz w:val="24"/>
          <w:szCs w:val="24"/>
          <w:rtl w:val="0"/>
        </w:rPr>
        <w:t xml:space="preserve">dan koefisien </w:t>
      </w:r>
      <w:r>
        <w:rPr>
          <w:rFonts w:ascii="Times New Roman" w:hAnsi="Times New Roman" w:eastAsia="Times New Roman" w:cs="Times New Roman"/>
          <w:i/>
          <w:sz w:val="24"/>
          <w:szCs w:val="24"/>
          <w:rtl w:val="0"/>
        </w:rPr>
        <w:t>aij</w:t>
      </w:r>
      <w:r>
        <w:rPr>
          <w:rFonts w:ascii="Times New Roman" w:hAnsi="Times New Roman" w:eastAsia="Times New Roman" w:cs="Times New Roman"/>
          <w:sz w:val="24"/>
          <w:szCs w:val="24"/>
          <w:rtl w:val="0"/>
        </w:rPr>
        <w:t xml:space="preserve">. Masukan dari </w:t>
      </w:r>
      <w:r>
        <w:rPr>
          <w:rFonts w:ascii="Times New Roman" w:hAnsi="Times New Roman" w:eastAsia="Times New Roman" w:cs="Times New Roman"/>
          <w:i/>
          <w:sz w:val="24"/>
          <w:szCs w:val="24"/>
          <w:rtl w:val="0"/>
        </w:rPr>
        <w:t xml:space="preserve">file </w:t>
      </w:r>
      <w:r>
        <w:rPr>
          <w:rFonts w:ascii="Times New Roman" w:hAnsi="Times New Roman" w:eastAsia="Times New Roman" w:cs="Times New Roman"/>
          <w:sz w:val="24"/>
          <w:szCs w:val="24"/>
          <w:rtl w:val="0"/>
        </w:rPr>
        <w:t>berbentuk matriks, setiap elemen matriks dipisah oleh spasi. Misalnya,</w:t>
      </w:r>
    </w:p>
    <w:p>
      <w:pPr>
        <w:spacing w:before="240" w:after="240" w:line="360" w:lineRule="auto"/>
        <w:jc w:val="center"/>
        <w:rPr>
          <w:rFonts w:ascii="Times New Roman" w:hAnsi="Times New Roman" w:eastAsia="Times New Roman" w:cs="Times New Roman"/>
          <w:sz w:val="24"/>
          <w:szCs w:val="24"/>
        </w:rPr>
      </w:pPr>
    </w:p>
    <w:p>
      <w:pPr>
        <w:spacing w:before="240" w:after="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3 4.5 2.8</w:t>
      </w:r>
    </w:p>
    <w:p>
      <w:pPr>
        <w:spacing w:before="240" w:after="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-3 7 8.3</w:t>
      </w:r>
    </w:p>
    <w:p>
      <w:pPr>
        <w:spacing w:before="240" w:after="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0.5 -10 -9</w:t>
      </w:r>
    </w:p>
    <w:p>
      <w:pPr>
        <w:numPr>
          <w:ilvl w:val="0"/>
          <w:numId w:val="2"/>
        </w:numPr>
        <w:spacing w:before="240" w:after="24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Untuk persoalan interpolasi, masukannya jika dari </w:t>
      </w:r>
      <w:r>
        <w:rPr>
          <w:rFonts w:ascii="Times New Roman" w:hAnsi="Times New Roman" w:eastAsia="Times New Roman" w:cs="Times New Roman"/>
          <w:i/>
          <w:sz w:val="24"/>
          <w:szCs w:val="24"/>
          <w:rtl w:val="0"/>
        </w:rPr>
        <w:t xml:space="preserve">keyboard </w:t>
      </w:r>
      <w:r>
        <w:rPr>
          <w:rFonts w:ascii="Times New Roman" w:hAnsi="Times New Roman" w:eastAsia="Times New Roman" w:cs="Times New Roman"/>
          <w:sz w:val="24"/>
          <w:szCs w:val="24"/>
          <w:rtl w:val="0"/>
        </w:rPr>
        <w:t xml:space="preserve">adalah </w:t>
      </w:r>
      <w:r>
        <w:rPr>
          <w:rFonts w:ascii="Times New Roman" w:hAnsi="Times New Roman" w:eastAsia="Times New Roman" w:cs="Times New Roman"/>
          <w:i/>
          <w:sz w:val="24"/>
          <w:szCs w:val="24"/>
          <w:rtl w:val="0"/>
        </w:rPr>
        <w:t>n</w:t>
      </w:r>
      <w:r>
        <w:rPr>
          <w:rFonts w:ascii="Times New Roman" w:hAnsi="Times New Roman" w:eastAsia="Times New Roman" w:cs="Times New Roman"/>
          <w:sz w:val="24"/>
          <w:szCs w:val="24"/>
          <w:rtl w:val="0"/>
        </w:rPr>
        <w:t>, (</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rtl w:val="0"/>
        </w:rPr>
        <w:t xml:space="preserve">0, </w:t>
      </w:r>
      <w:r>
        <w:rPr>
          <w:rFonts w:ascii="Times New Roman" w:hAnsi="Times New Roman" w:eastAsia="Times New Roman" w:cs="Times New Roman"/>
          <w:i/>
          <w:sz w:val="24"/>
          <w:szCs w:val="24"/>
          <w:rtl w:val="0"/>
        </w:rPr>
        <w:t>y</w:t>
      </w:r>
      <w:r>
        <w:rPr>
          <w:rFonts w:ascii="Times New Roman" w:hAnsi="Times New Roman" w:eastAsia="Times New Roman" w:cs="Times New Roman"/>
          <w:sz w:val="24"/>
          <w:szCs w:val="24"/>
          <w:rtl w:val="0"/>
        </w:rPr>
        <w:t>0), (</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rtl w:val="0"/>
        </w:rPr>
        <w:t xml:space="preserve">1, </w:t>
      </w:r>
      <w:r>
        <w:rPr>
          <w:rFonts w:ascii="Times New Roman" w:hAnsi="Times New Roman" w:eastAsia="Times New Roman" w:cs="Times New Roman"/>
          <w:i/>
          <w:sz w:val="24"/>
          <w:szCs w:val="24"/>
          <w:rtl w:val="0"/>
        </w:rPr>
        <w:t>y</w:t>
      </w:r>
      <w:r>
        <w:rPr>
          <w:rFonts w:ascii="Times New Roman" w:hAnsi="Times New Roman" w:eastAsia="Times New Roman" w:cs="Times New Roman"/>
          <w:sz w:val="24"/>
          <w:szCs w:val="24"/>
          <w:rtl w:val="0"/>
        </w:rPr>
        <w:t>1), ..., (</w:t>
      </w:r>
      <w:r>
        <w:rPr>
          <w:rFonts w:ascii="Times New Roman" w:hAnsi="Times New Roman" w:eastAsia="Times New Roman" w:cs="Times New Roman"/>
          <w:i/>
          <w:sz w:val="24"/>
          <w:szCs w:val="24"/>
          <w:rtl w:val="0"/>
        </w:rPr>
        <w:t>xn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yn</w:t>
      </w:r>
      <w:r>
        <w:rPr>
          <w:rFonts w:ascii="Times New Roman" w:hAnsi="Times New Roman" w:eastAsia="Times New Roman" w:cs="Times New Roman"/>
          <w:sz w:val="24"/>
          <w:szCs w:val="24"/>
          <w:rtl w:val="0"/>
        </w:rPr>
        <w:t xml:space="preserve">), dan nilai </w:t>
      </w:r>
      <w:r>
        <w:rPr>
          <w:rFonts w:ascii="Times New Roman" w:hAnsi="Times New Roman" w:eastAsia="Times New Roman" w:cs="Times New Roman"/>
          <w:i/>
          <w:sz w:val="24"/>
          <w:szCs w:val="24"/>
          <w:rtl w:val="0"/>
        </w:rPr>
        <w:t xml:space="preserve">x </w:t>
      </w:r>
      <w:r>
        <w:rPr>
          <w:rFonts w:ascii="Times New Roman" w:hAnsi="Times New Roman" w:eastAsia="Times New Roman" w:cs="Times New Roman"/>
          <w:sz w:val="24"/>
          <w:szCs w:val="24"/>
          <w:rtl w:val="0"/>
        </w:rPr>
        <w:t>yang akan ditaksir nilai fungsinya. Jika masukanya dari file, maka titik-titik dinyatakan pada setiap baris tanpa koma dan tanda kurung. Misalnya jika titik-titik datanya adalah (8.0, 2.0794), (9.0, 2.1972), dan (9.5, 2.2513), maka di dalam file text ditulis sebagai berikut:</w:t>
      </w:r>
    </w:p>
    <w:p>
      <w:pPr>
        <w:spacing w:before="240" w:after="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8.0 2.0794</w:t>
      </w:r>
    </w:p>
    <w:p>
      <w:pPr>
        <w:spacing w:before="240" w:after="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9.0 2.1972</w:t>
      </w:r>
    </w:p>
    <w:p>
      <w:pPr>
        <w:spacing w:before="240" w:after="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9.5 2.2513</w:t>
      </w:r>
    </w:p>
    <w:p>
      <w:pPr>
        <w:numPr>
          <w:ilvl w:val="0"/>
          <w:numId w:val="2"/>
        </w:numPr>
        <w:spacing w:before="240" w:after="0" w:afterAutospacing="0" w:line="360" w:lineRule="auto"/>
        <w:ind w:left="720" w:hanging="36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Untuk persoalan SPL, luaran (</w:t>
      </w:r>
      <w:r>
        <w:rPr>
          <w:rFonts w:ascii="Times New Roman" w:hAnsi="Times New Roman" w:eastAsia="Times New Roman" w:cs="Times New Roman"/>
          <w:i/>
          <w:sz w:val="24"/>
          <w:szCs w:val="24"/>
          <w:rtl w:val="0"/>
        </w:rPr>
        <w:t>output</w:t>
      </w:r>
      <w:r>
        <w:rPr>
          <w:rFonts w:ascii="Times New Roman" w:hAnsi="Times New Roman" w:eastAsia="Times New Roman" w:cs="Times New Roman"/>
          <w:sz w:val="24"/>
          <w:szCs w:val="24"/>
          <w:rtl w:val="0"/>
        </w:rPr>
        <w:t xml:space="preserve">) program adalah solusi SPL. Jika solusinya tunggal, tuliskan nilainya. Jika solusinya tidak ada, tuliskan solusi tidak ada, jika solusinya banyak, maka tuliskan solusinya dalam bentuk parametrik (misalnya </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rtl w:val="0"/>
        </w:rPr>
        <w:t xml:space="preserve">4 = -2, </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rtl w:val="0"/>
        </w:rPr>
        <w:t>3 = 2</w:t>
      </w:r>
      <w:r>
        <w:rPr>
          <w:rFonts w:ascii="Times New Roman" w:hAnsi="Times New Roman" w:eastAsia="Times New Roman" w:cs="Times New Roman"/>
          <w:i/>
          <w:sz w:val="24"/>
          <w:szCs w:val="24"/>
          <w:rtl w:val="0"/>
        </w:rPr>
        <w:t xml:space="preserve">s </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t</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rtl w:val="0"/>
        </w:rPr>
        <w:t xml:space="preserve">2 = </w:t>
      </w:r>
      <w:r>
        <w:rPr>
          <w:rFonts w:ascii="Times New Roman" w:hAnsi="Times New Roman" w:eastAsia="Times New Roman" w:cs="Times New Roman"/>
          <w:i/>
          <w:sz w:val="24"/>
          <w:szCs w:val="24"/>
          <w:rtl w:val="0"/>
        </w:rPr>
        <w:t>s</w:t>
      </w:r>
      <w:r>
        <w:rPr>
          <w:rFonts w:ascii="Times New Roman" w:hAnsi="Times New Roman" w:eastAsia="Times New Roman" w:cs="Times New Roman"/>
          <w:sz w:val="24"/>
          <w:szCs w:val="24"/>
          <w:rtl w:val="0"/>
        </w:rPr>
        <w:t xml:space="preserve">, dan </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rtl w:val="0"/>
        </w:rPr>
        <w:t xml:space="preserve">1 = </w:t>
      </w:r>
      <w:r>
        <w:rPr>
          <w:rFonts w:ascii="Times New Roman" w:hAnsi="Times New Roman" w:eastAsia="Times New Roman" w:cs="Times New Roman"/>
          <w:i/>
          <w:sz w:val="24"/>
          <w:szCs w:val="24"/>
          <w:rtl w:val="0"/>
        </w:rPr>
        <w:t>t</w:t>
      </w:r>
      <w:r>
        <w:rPr>
          <w:rFonts w:ascii="Times New Roman" w:hAnsi="Times New Roman" w:eastAsia="Times New Roman" w:cs="Times New Roman"/>
          <w:sz w:val="24"/>
          <w:szCs w:val="24"/>
          <w:rtl w:val="0"/>
        </w:rPr>
        <w:t xml:space="preserve">.) </w:t>
      </w:r>
    </w:p>
    <w:p>
      <w:pPr>
        <w:numPr>
          <w:ilvl w:val="0"/>
          <w:numId w:val="2"/>
        </w:numPr>
        <w:spacing w:before="0" w:beforeAutospacing="0" w:after="0" w:afterAutospacing="0" w:line="360" w:lineRule="auto"/>
        <w:ind w:left="720" w:hanging="36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Untuk persoalan determinan, matriks balikan, matriks kofator, dan adjoin, maka luarannya sesuai dengan persoalan masing-masing</w:t>
      </w:r>
    </w:p>
    <w:p>
      <w:pPr>
        <w:numPr>
          <w:ilvl w:val="0"/>
          <w:numId w:val="2"/>
        </w:numPr>
        <w:spacing w:before="0" w:beforeAutospacing="0" w:after="0" w:afterAutospacing="0" w:line="360" w:lineRule="auto"/>
        <w:ind w:left="720" w:hanging="36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Untuk persoalan polinom interpolasi, luarannya adalah persamaan polinom dan taksiran nilai fungsi pada </w:t>
      </w:r>
      <w:r>
        <w:rPr>
          <w:rFonts w:ascii="Times New Roman" w:hAnsi="Times New Roman" w:eastAsia="Times New Roman" w:cs="Times New Roman"/>
          <w:i/>
          <w:sz w:val="24"/>
          <w:szCs w:val="24"/>
          <w:rtl w:val="0"/>
        </w:rPr>
        <w:t xml:space="preserve">x </w:t>
      </w:r>
      <w:r>
        <w:rPr>
          <w:rFonts w:ascii="Times New Roman" w:hAnsi="Times New Roman" w:eastAsia="Times New Roman" w:cs="Times New Roman"/>
          <w:sz w:val="24"/>
          <w:szCs w:val="24"/>
          <w:rtl w:val="0"/>
        </w:rPr>
        <w:t>yang diberikan.</w:t>
      </w:r>
    </w:p>
    <w:p>
      <w:pPr>
        <w:numPr>
          <w:ilvl w:val="0"/>
          <w:numId w:val="2"/>
        </w:numPr>
        <w:spacing w:before="0" w:beforeAutospacing="0" w:after="0" w:afterAutospacing="0" w:line="360" w:lineRule="auto"/>
        <w:ind w:left="720" w:hanging="36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Luaran program harus dapat ditampilkan </w:t>
      </w:r>
      <w:r>
        <w:rPr>
          <w:rFonts w:ascii="Times New Roman" w:hAnsi="Times New Roman" w:eastAsia="Times New Roman" w:cs="Times New Roman"/>
          <w:b/>
          <w:sz w:val="24"/>
          <w:szCs w:val="24"/>
          <w:rtl w:val="0"/>
        </w:rPr>
        <w:t>pada layar komputer dan dapat disimpan ke dalam file</w:t>
      </w:r>
      <w:r>
        <w:rPr>
          <w:rFonts w:ascii="Times New Roman" w:hAnsi="Times New Roman" w:eastAsia="Times New Roman" w:cs="Times New Roman"/>
          <w:sz w:val="24"/>
          <w:szCs w:val="24"/>
          <w:rtl w:val="0"/>
        </w:rPr>
        <w:t>.</w:t>
      </w:r>
    </w:p>
    <w:p>
      <w:pPr>
        <w:numPr>
          <w:ilvl w:val="0"/>
          <w:numId w:val="2"/>
        </w:numPr>
        <w:spacing w:before="0" w:beforeAutospacing="0" w:after="0" w:afterAutospacing="0" w:line="360" w:lineRule="auto"/>
        <w:ind w:left="720" w:hanging="36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Bahasa program yang digunakan adalah Java.</w:t>
      </w:r>
    </w:p>
    <w:p>
      <w:pPr>
        <w:numPr>
          <w:ilvl w:val="0"/>
          <w:numId w:val="2"/>
        </w:numPr>
        <w:spacing w:before="0" w:beforeAutospacing="0" w:after="0" w:afterAutospacing="0" w:line="360" w:lineRule="auto"/>
        <w:ind w:left="720" w:hanging="36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Program </w:t>
      </w:r>
      <w:r>
        <w:rPr>
          <w:rFonts w:ascii="Times New Roman" w:hAnsi="Times New Roman" w:eastAsia="Times New Roman" w:cs="Times New Roman"/>
          <w:b/>
          <w:sz w:val="24"/>
          <w:szCs w:val="24"/>
          <w:rtl w:val="0"/>
        </w:rPr>
        <w:t xml:space="preserve">tidak harus </w:t>
      </w:r>
      <w:r>
        <w:rPr>
          <w:rFonts w:ascii="Times New Roman" w:hAnsi="Times New Roman" w:eastAsia="Times New Roman" w:cs="Times New Roman"/>
          <w:sz w:val="24"/>
          <w:szCs w:val="24"/>
          <w:rtl w:val="0"/>
        </w:rPr>
        <w:t xml:space="preserve">berbasis GUI, cukup text-based saja, namun boleh menggunakan GUI (memakai kakas </w:t>
      </w:r>
      <w:r>
        <w:rPr>
          <w:rFonts w:ascii="Times New Roman" w:hAnsi="Times New Roman" w:eastAsia="Times New Roman" w:cs="Times New Roman"/>
          <w:i/>
          <w:sz w:val="24"/>
          <w:szCs w:val="24"/>
          <w:rtl w:val="0"/>
        </w:rPr>
        <w:t xml:space="preserve">Eclipse </w:t>
      </w:r>
      <w:r>
        <w:rPr>
          <w:rFonts w:ascii="Times New Roman" w:hAnsi="Times New Roman" w:eastAsia="Times New Roman" w:cs="Times New Roman"/>
          <w:sz w:val="24"/>
          <w:szCs w:val="24"/>
          <w:rtl w:val="0"/>
        </w:rPr>
        <w:t>misalnya).</w:t>
      </w:r>
    </w:p>
    <w:p>
      <w:pPr>
        <w:numPr>
          <w:ilvl w:val="0"/>
          <w:numId w:val="2"/>
        </w:numPr>
        <w:spacing w:before="0" w:beforeAutospacing="0" w:after="240" w:line="360" w:lineRule="auto"/>
        <w:ind w:left="720" w:hanging="36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Program dapat dibuat dengan pilihan menu. Urutan menu dan isinya dipersilakan ditrancang masing-masing. Misalnya, menu:</w:t>
      </w:r>
    </w:p>
    <w:p>
      <w:pPr>
        <w:spacing w:before="240" w:after="240" w:line="360" w:lineRule="auto"/>
        <w:ind w:left="720" w:firstLine="0"/>
        <w:jc w:val="left"/>
        <w:rPr>
          <w:rFonts w:ascii="Times New Roman" w:hAnsi="Times New Roman" w:eastAsia="Times New Roman" w:cs="Times New Roman"/>
          <w:sz w:val="24"/>
          <w:szCs w:val="24"/>
        </w:rPr>
      </w:pPr>
    </w:p>
    <w:p>
      <w:pPr>
        <w:spacing w:before="240" w:after="240" w:line="360" w:lineRule="auto"/>
        <w:ind w:left="72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MENU</w:t>
      </w:r>
    </w:p>
    <w:p>
      <w:pPr>
        <w:spacing w:before="240" w:after="240" w:line="360" w:lineRule="auto"/>
        <w:ind w:left="72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Sistem Persamaaan Linier</w:t>
      </w:r>
    </w:p>
    <w:p>
      <w:pPr>
        <w:spacing w:before="240" w:after="240" w:line="360" w:lineRule="auto"/>
        <w:ind w:left="72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Determinan</w:t>
      </w:r>
    </w:p>
    <w:p>
      <w:pPr>
        <w:spacing w:before="240" w:after="240" w:line="360" w:lineRule="auto"/>
        <w:ind w:left="72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Matriks balikan</w:t>
      </w:r>
    </w:p>
    <w:p>
      <w:pPr>
        <w:spacing w:before="240" w:after="240" w:line="360" w:lineRule="auto"/>
        <w:ind w:left="72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Matriks kofaktor</w:t>
      </w:r>
    </w:p>
    <w:p>
      <w:pPr>
        <w:spacing w:before="240" w:after="240" w:line="360" w:lineRule="auto"/>
        <w:ind w:left="72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Adjoin</w:t>
      </w:r>
    </w:p>
    <w:p>
      <w:pPr>
        <w:spacing w:before="240" w:after="240" w:line="360" w:lineRule="auto"/>
        <w:ind w:left="72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 Interpolasi Polinom</w:t>
      </w:r>
    </w:p>
    <w:p>
      <w:pPr>
        <w:spacing w:before="240" w:after="240" w:line="360" w:lineRule="auto"/>
        <w:ind w:left="72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 Keluar</w:t>
      </w:r>
    </w:p>
    <w:p>
      <w:pPr>
        <w:spacing w:before="240" w:after="240" w:line="360" w:lineRule="auto"/>
        <w:ind w:left="72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Untuk pilihan menu nomor 1 ada sub-menu lagi yaitu pilihan metode:</w:t>
      </w:r>
    </w:p>
    <w:p>
      <w:pPr>
        <w:spacing w:before="240" w:after="240" w:line="360" w:lineRule="auto"/>
        <w:ind w:left="72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Metode eliminasi Gauss</w:t>
      </w:r>
    </w:p>
    <w:p>
      <w:pPr>
        <w:spacing w:before="240" w:after="240" w:line="360" w:lineRule="auto"/>
        <w:ind w:left="72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Metode eliminasi Gauss-Jordan</w:t>
      </w:r>
    </w:p>
    <w:p>
      <w:pPr>
        <w:spacing w:before="240" w:after="240" w:line="360" w:lineRule="auto"/>
        <w:ind w:left="72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Metode matriks balikan</w:t>
      </w:r>
    </w:p>
    <w:p>
      <w:pPr>
        <w:spacing w:before="240" w:after="240" w:line="360" w:lineRule="auto"/>
        <w:ind w:left="72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Kaidah Cramer</w:t>
      </w:r>
    </w:p>
    <w:p>
      <w:pPr>
        <w:spacing w:before="240" w:after="240" w:line="360" w:lineRule="auto"/>
        <w:ind w:left="72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Begitu juga untuk pilihan menu nomor 2 dan 3.</w:t>
      </w:r>
    </w:p>
    <w:p>
      <w:pPr>
        <w:spacing w:before="240" w:after="240" w:line="360" w:lineRule="auto"/>
        <w:ind w:left="720" w:firstLine="0"/>
        <w:jc w:val="left"/>
        <w:rPr>
          <w:rFonts w:ascii="Times New Roman" w:hAnsi="Times New Roman" w:eastAsia="Times New Roman" w:cs="Times New Roman"/>
          <w:b/>
          <w:sz w:val="24"/>
          <w:szCs w:val="24"/>
        </w:rPr>
      </w:pPr>
    </w:p>
    <w:p>
      <w:pPr>
        <w:pStyle w:val="3"/>
        <w:pBdr>
          <w:bottom w:val="none" w:color="auto" w:sz="0" w:space="0"/>
          <w:between w:val="none" w:color="auto" w:sz="0" w:space="0"/>
        </w:pBdr>
        <w:spacing w:line="360" w:lineRule="auto"/>
        <w:rPr>
          <w:rFonts w:ascii="Times New Roman" w:hAnsi="Times New Roman" w:eastAsia="Times New Roman" w:cs="Times New Roman"/>
          <w:sz w:val="24"/>
          <w:szCs w:val="24"/>
        </w:rPr>
      </w:pPr>
    </w:p>
    <w:p>
      <w:pPr>
        <w:pStyle w:val="3"/>
        <w:pBdr>
          <w:bottom w:val="none" w:color="auto" w:sz="0" w:space="0"/>
          <w:between w:val="none" w:color="auto" w:sz="0" w:space="0"/>
        </w:pBdr>
        <w:spacing w:line="360" w:lineRule="auto"/>
        <w:rPr>
          <w:rFonts w:ascii="Times New Roman" w:hAnsi="Times New Roman" w:eastAsia="Times New Roman" w:cs="Times New Roman"/>
          <w:b/>
          <w:sz w:val="24"/>
          <w:szCs w:val="24"/>
        </w:rPr>
      </w:pPr>
    </w:p>
    <w:p>
      <w:pPr>
        <w:pStyle w:val="3"/>
        <w:pBdr>
          <w:bottom w:val="none" w:color="auto" w:sz="0" w:space="0"/>
          <w:between w:val="none" w:color="auto" w:sz="0" w:space="0"/>
        </w:pBd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b/>
          <w:sz w:val="24"/>
          <w:szCs w:val="24"/>
        </w:rPr>
      </w:pPr>
      <w:r>
        <w:br w:type="page"/>
      </w:r>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b/>
          <w:sz w:val="24"/>
          <w:szCs w:val="24"/>
        </w:rPr>
      </w:pPr>
      <w:bookmarkStart w:id="15" w:name="_7sntesdu78ax" w:colFirst="0" w:colLast="0"/>
      <w:bookmarkEnd w:id="15"/>
      <w:r>
        <w:rPr>
          <w:rFonts w:ascii="Times New Roman" w:hAnsi="Times New Roman" w:eastAsia="Times New Roman" w:cs="Times New Roman"/>
          <w:b/>
          <w:sz w:val="24"/>
          <w:szCs w:val="24"/>
          <w:rtl w:val="0"/>
        </w:rPr>
        <w:t>BAB II</w:t>
      </w:r>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TEORI SINGKAT</w:t>
      </w:r>
    </w:p>
    <w:p>
      <w:pPr>
        <w:pStyle w:val="3"/>
        <w:pBdr>
          <w:bottom w:val="none" w:color="auto" w:sz="0" w:space="0"/>
          <w:between w:val="none" w:color="auto" w:sz="0" w:space="0"/>
        </w:pBdr>
        <w:spacing w:after="16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Style w:val="3"/>
        <w:pBdr>
          <w:bottom w:val="none" w:color="auto" w:sz="0" w:space="0"/>
          <w:between w:val="none" w:color="auto" w:sz="0" w:space="0"/>
        </w:pBd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2.1. MATRIKS ESELON</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Matriks eselon (atau bentuk eselon baris) adalah matriks yang memiliki 1 utama pada setiap baris, kecuali baris yang seluruhnya nol.</w:t>
      </w:r>
    </w:p>
    <w:p>
      <w:pPr>
        <w:spacing w:before="24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Berbentuk :</w:t>
      </w:r>
      <w:r>
        <w:rPr>
          <w:rFonts w:ascii="Times New Roman" w:hAnsi="Times New Roman" w:eastAsia="Times New Roman" w:cs="Times New Roman"/>
          <w:sz w:val="24"/>
          <w:szCs w:val="24"/>
        </w:rPr>
        <w:drawing>
          <wp:inline distT="114300" distB="114300" distL="114300" distR="114300">
            <wp:extent cx="5943600" cy="1943100"/>
            <wp:effectExtent l="0" t="0" r="0" b="0"/>
            <wp:docPr id="45" name="image51.png"/>
            <wp:cNvGraphicFramePr/>
            <a:graphic xmlns:a="http://schemas.openxmlformats.org/drawingml/2006/main">
              <a:graphicData uri="http://schemas.openxmlformats.org/drawingml/2006/picture">
                <pic:pic xmlns:pic="http://schemas.openxmlformats.org/drawingml/2006/picture">
                  <pic:nvPicPr>
                    <pic:cNvPr id="45" name="image51.png"/>
                    <pic:cNvPicPr preferRelativeResize="0"/>
                  </pic:nvPicPr>
                  <pic:blipFill>
                    <a:blip r:embed="rId11"/>
                    <a:srcRect/>
                    <a:stretch>
                      <a:fillRect/>
                    </a:stretch>
                  </pic:blipFill>
                  <pic:spPr>
                    <a:xfrm>
                      <a:off x="0" y="0"/>
                      <a:ext cx="5943600" cy="1943100"/>
                    </a:xfrm>
                    <a:prstGeom prst="rect">
                      <a:avLst/>
                    </a:prstGeom>
                  </pic:spPr>
                </pic:pic>
              </a:graphicData>
            </a:graphic>
          </wp:inline>
        </w:drawing>
      </w:r>
    </w:p>
    <w:p>
      <w:pPr>
        <w:spacing w:after="160" w:line="360" w:lineRule="auto"/>
        <w:jc w:val="both"/>
        <w:rPr>
          <w:rFonts w:ascii="Times New Roman" w:hAnsi="Times New Roman" w:eastAsia="Times New Roman" w:cs="Times New Roman"/>
          <w:sz w:val="24"/>
          <w:szCs w:val="24"/>
        </w:rPr>
      </w:pPr>
    </w:p>
    <w:p>
      <w:pPr>
        <w:spacing w:after="16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Sifat-sifat matriks eselon baris:</w:t>
      </w:r>
    </w:p>
    <w:p>
      <w:pPr>
        <w:spacing w:line="360" w:lineRule="auto"/>
        <w:ind w:left="108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Jika sebuah baris tidak terdiri dari seluruhnya nol, maka bilangan tidak nol pertama di dalam baris tersebut adalah 1 (disebut 1 utama)</w:t>
      </w:r>
    </w:p>
    <w:p>
      <w:pPr>
        <w:spacing w:line="360" w:lineRule="auto"/>
        <w:ind w:left="108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Jika ada baris yang seluruhnya nol, maka semua baris itu dikumpulkan pada bagian bawah matriks.</w:t>
      </w:r>
    </w:p>
    <w:p>
      <w:pPr>
        <w:spacing w:line="360" w:lineRule="auto"/>
        <w:ind w:left="108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3.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Di dalam dua baris berurutan yang tidak seluruhnya nol, maka 1 utama pada baris yang lebih rendah terdapat lebih jauh ke kanan daripada 1 utama pada baris yang lebih tinggi.</w:t>
      </w:r>
    </w:p>
    <w:p>
      <w:pPr>
        <w:spacing w:line="360" w:lineRule="auto"/>
        <w:ind w:left="108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224145" cy="1202055"/>
            <wp:effectExtent l="0" t="0" r="0" b="0"/>
            <wp:docPr id="29" name="image19.png"/>
            <wp:cNvGraphicFramePr/>
            <a:graphic xmlns:a="http://schemas.openxmlformats.org/drawingml/2006/main">
              <a:graphicData uri="http://schemas.openxmlformats.org/drawingml/2006/picture">
                <pic:pic xmlns:pic="http://schemas.openxmlformats.org/drawingml/2006/picture">
                  <pic:nvPicPr>
                    <pic:cNvPr id="29" name="image19.png"/>
                    <pic:cNvPicPr preferRelativeResize="0"/>
                  </pic:nvPicPr>
                  <pic:blipFill>
                    <a:blip r:embed="rId12"/>
                    <a:srcRect/>
                    <a:stretch>
                      <a:fillRect/>
                    </a:stretch>
                  </pic:blipFill>
                  <pic:spPr>
                    <a:xfrm>
                      <a:off x="0" y="0"/>
                      <a:ext cx="5224661" cy="1202134"/>
                    </a:xfrm>
                    <a:prstGeom prst="rect">
                      <a:avLst/>
                    </a:prstGeom>
                  </pic:spPr>
                </pic:pic>
              </a:graphicData>
            </a:graphic>
          </wp:inline>
        </w:drawing>
      </w:r>
    </w:p>
    <w:p>
      <w:pPr>
        <w:spacing w:before="240" w:after="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839460" cy="1321435"/>
            <wp:effectExtent l="0" t="0" r="0" b="0"/>
            <wp:docPr id="21" name="image27.png"/>
            <wp:cNvGraphicFramePr/>
            <a:graphic xmlns:a="http://schemas.openxmlformats.org/drawingml/2006/main">
              <a:graphicData uri="http://schemas.openxmlformats.org/drawingml/2006/picture">
                <pic:pic xmlns:pic="http://schemas.openxmlformats.org/drawingml/2006/picture">
                  <pic:nvPicPr>
                    <pic:cNvPr id="21" name="image27.png"/>
                    <pic:cNvPicPr preferRelativeResize="0"/>
                  </pic:nvPicPr>
                  <pic:blipFill>
                    <a:blip r:embed="rId13"/>
                    <a:srcRect/>
                    <a:stretch>
                      <a:fillRect/>
                    </a:stretch>
                  </pic:blipFill>
                  <pic:spPr>
                    <a:xfrm>
                      <a:off x="0" y="0"/>
                      <a:ext cx="5839499" cy="1321909"/>
                    </a:xfrm>
                    <a:prstGeom prst="rect">
                      <a:avLst/>
                    </a:prstGeom>
                  </pic:spPr>
                </pic:pic>
              </a:graphicData>
            </a:graphic>
          </wp:inline>
        </w:drawing>
      </w:r>
    </w:p>
    <w:p>
      <w:pPr>
        <w:spacing w:before="240" w:after="240"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2.2.   Matriks Eselon Tereduksi</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Matriks eselon tereduksi adalah matriks yang di atas dan di bawah 1 utama nya bernilai nol. </w:t>
      </w:r>
      <w:r>
        <w:rPr>
          <w:rFonts w:ascii="Times New Roman" w:hAnsi="Times New Roman" w:eastAsia="Times New Roman" w:cs="Times New Roman"/>
          <w:sz w:val="24"/>
          <w:szCs w:val="24"/>
          <w:highlight w:val="white"/>
          <w:rtl w:val="0"/>
        </w:rPr>
        <w:t>Matriks yang diperoleh setelah melakukan beberapa langkah proses eliminasi Gaussian dikatakan dalam bentuk eselon atau bentuk eselon baris.</w:t>
      </w:r>
    </w:p>
    <w:p>
      <w:pPr>
        <w:spacing w:line="360" w:lineRule="auto"/>
        <w:ind w:firstLine="720"/>
        <w:jc w:val="both"/>
        <w:rPr>
          <w:rFonts w:ascii="Times New Roman" w:hAnsi="Times New Roman" w:eastAsia="Times New Roman" w:cs="Times New Roman"/>
          <w:sz w:val="24"/>
          <w:szCs w:val="24"/>
        </w:rPr>
      </w:pP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347970" cy="2262505"/>
            <wp:effectExtent l="0" t="0" r="0" b="0"/>
            <wp:docPr id="25" name="image23.png"/>
            <wp:cNvGraphicFramePr/>
            <a:graphic xmlns:a="http://schemas.openxmlformats.org/drawingml/2006/main">
              <a:graphicData uri="http://schemas.openxmlformats.org/drawingml/2006/picture">
                <pic:pic xmlns:pic="http://schemas.openxmlformats.org/drawingml/2006/picture">
                  <pic:nvPicPr>
                    <pic:cNvPr id="25" name="image23.png"/>
                    <pic:cNvPicPr preferRelativeResize="0"/>
                  </pic:nvPicPr>
                  <pic:blipFill>
                    <a:blip r:embed="rId14"/>
                    <a:srcRect/>
                    <a:stretch>
                      <a:fillRect/>
                    </a:stretch>
                  </pic:blipFill>
                  <pic:spPr>
                    <a:xfrm>
                      <a:off x="0" y="0"/>
                      <a:ext cx="5348288" cy="2262737"/>
                    </a:xfrm>
                    <a:prstGeom prst="rect">
                      <a:avLst/>
                    </a:prstGeom>
                  </pic:spPr>
                </pic:pic>
              </a:graphicData>
            </a:graphic>
          </wp:inline>
        </w:drawing>
      </w:r>
    </w:p>
    <w:p>
      <w:pPr>
        <w:spacing w:line="360" w:lineRule="auto"/>
        <w:ind w:firstLine="7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538345" cy="2567305"/>
            <wp:effectExtent l="0" t="0" r="0" b="0"/>
            <wp:docPr id="16" name="image20.png"/>
            <wp:cNvGraphicFramePr/>
            <a:graphic xmlns:a="http://schemas.openxmlformats.org/drawingml/2006/main">
              <a:graphicData uri="http://schemas.openxmlformats.org/drawingml/2006/picture">
                <pic:pic xmlns:pic="http://schemas.openxmlformats.org/drawingml/2006/picture">
                  <pic:nvPicPr>
                    <pic:cNvPr id="16" name="image20.png"/>
                    <pic:cNvPicPr preferRelativeResize="0"/>
                  </pic:nvPicPr>
                  <pic:blipFill>
                    <a:blip r:embed="rId15"/>
                    <a:srcRect/>
                    <a:stretch>
                      <a:fillRect/>
                    </a:stretch>
                  </pic:blipFill>
                  <pic:spPr>
                    <a:xfrm>
                      <a:off x="0" y="0"/>
                      <a:ext cx="4538663" cy="2567927"/>
                    </a:xfrm>
                    <a:prstGeom prst="rect">
                      <a:avLst/>
                    </a:prstGeom>
                  </pic:spPr>
                </pic:pic>
              </a:graphicData>
            </a:graphic>
          </wp:inline>
        </w:drawing>
      </w:r>
    </w:p>
    <w:p>
      <w:pPr>
        <w:spacing w:line="360" w:lineRule="auto"/>
        <w:ind w:firstLine="720"/>
        <w:jc w:val="center"/>
        <w:rPr>
          <w:rFonts w:ascii="Times New Roman" w:hAnsi="Times New Roman" w:eastAsia="Times New Roman" w:cs="Times New Roman"/>
          <w:sz w:val="24"/>
          <w:szCs w:val="24"/>
        </w:rPr>
      </w:pPr>
    </w:p>
    <w:p>
      <w:pPr>
        <w:spacing w:line="360" w:lineRule="auto"/>
        <w:ind w:firstLine="7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157470" cy="2908935"/>
            <wp:effectExtent l="0" t="0" r="0" b="0"/>
            <wp:docPr id="24" name="image38.png"/>
            <wp:cNvGraphicFramePr/>
            <a:graphic xmlns:a="http://schemas.openxmlformats.org/drawingml/2006/main">
              <a:graphicData uri="http://schemas.openxmlformats.org/drawingml/2006/picture">
                <pic:pic xmlns:pic="http://schemas.openxmlformats.org/drawingml/2006/picture">
                  <pic:nvPicPr>
                    <pic:cNvPr id="24" name="image38.png"/>
                    <pic:cNvPicPr preferRelativeResize="0"/>
                  </pic:nvPicPr>
                  <pic:blipFill>
                    <a:blip r:embed="rId16"/>
                    <a:srcRect/>
                    <a:stretch>
                      <a:fillRect/>
                    </a:stretch>
                  </pic:blipFill>
                  <pic:spPr>
                    <a:xfrm>
                      <a:off x="0" y="0"/>
                      <a:ext cx="5157788" cy="2909521"/>
                    </a:xfrm>
                    <a:prstGeom prst="rect">
                      <a:avLst/>
                    </a:prstGeom>
                  </pic:spPr>
                </pic:pic>
              </a:graphicData>
            </a:graphic>
          </wp:inline>
        </w:drawing>
      </w:r>
    </w:p>
    <w:p>
      <w:pPr>
        <w:spacing w:line="360" w:lineRule="auto"/>
        <w:ind w:firstLine="720"/>
        <w:jc w:val="both"/>
        <w:rPr>
          <w:rFonts w:ascii="Times New Roman" w:hAnsi="Times New Roman" w:eastAsia="Times New Roman" w:cs="Times New Roman"/>
          <w:sz w:val="24"/>
          <w:szCs w:val="24"/>
        </w:rPr>
      </w:pPr>
    </w:p>
    <w:p>
      <w:pPr>
        <w:shd w:val="clear" w:fill="FFFFFF"/>
        <w:spacing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Matriks dalam bentuk eselon memiliki sifat-sifat berikut.</w:t>
      </w:r>
    </w:p>
    <w:p>
      <w:pPr>
        <w:shd w:val="clear" w:fill="FFFFFF"/>
        <w:spacing w:after="24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Semua baris lengkap dengan nol ada di bagian bawah</w:t>
      </w:r>
    </w:p>
    <w:p>
      <w:pPr>
        <w:shd w:val="clear" w:fill="FFFFFF"/>
        <w:spacing w:after="240"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Nilai bukan nol pertama di baris bukan nol bergeser ke kanan relatif terhadap suku bukan nol pertama di baris sebelumnya (lihat contoh)</w:t>
      </w:r>
    </w:p>
    <w:p>
      <w:pPr>
        <w:shd w:val="clear" w:fill="FFFFFF"/>
        <w:spacing w:after="24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Setiap baris yang bukan nol dimulai dengan 1</w:t>
      </w:r>
    </w:p>
    <w:p>
      <w:pPr>
        <w:shd w:val="clear" w:fill="FFFFFF"/>
        <w:spacing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Perbedaan antara Matriks Eselon dengan Matriks Eselon Tereduksi :</w:t>
      </w:r>
    </w:p>
    <w:p>
      <w:pPr>
        <w:shd w:val="clear" w:fill="FFFFFF"/>
        <w:spacing w:after="240"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Bentuk eselon baris adalah salah satu format matriks yang diperoleh dari proses</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eliminasi Gaussian.</w:t>
      </w:r>
    </w:p>
    <w:p>
      <w:pPr>
        <w:shd w:val="clear" w:fill="FFFFFF"/>
        <w:spacing w:after="240"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Dalam bentuk eselon baris, elemen bukan nol berada di sudut kanan atas, dan setiap baris bukan nol memiliki 1. Elemen bukan nol pertama di baris bukan nol bergeser ke kanan setelah setiap baris.</w:t>
      </w:r>
    </w:p>
    <w:p>
      <w:pPr>
        <w:shd w:val="clear" w:fill="FFFFFF"/>
        <w:spacing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Proses selanjutnya dari eliminasi Gaussian memberikan matriks yang lebih disederhanakan, di mana semua elemen lain dalam kolom yang berisi 1 adalah nol. Matriks dalam bentuk itu dikatakan dalam bentuk eselon baris tereduksi. Artinya, dalam bentuk eselon baris tereduksi, tidak ada kolom yang menyertakan 1 dan nilai selain nol.</w:t>
      </w:r>
    </w:p>
    <w:p>
      <w:pPr>
        <w:shd w:val="clear" w:fill="FFFFFF"/>
        <w:spacing w:line="360" w:lineRule="auto"/>
        <w:ind w:left="720" w:firstLine="0"/>
        <w:rPr>
          <w:rFonts w:ascii="Times New Roman" w:hAnsi="Times New Roman" w:eastAsia="Times New Roman" w:cs="Times New Roman"/>
          <w:sz w:val="24"/>
          <w:szCs w:val="24"/>
        </w:rPr>
      </w:pPr>
    </w:p>
    <w:p>
      <w:pPr>
        <w:shd w:val="clear" w:fill="FFFFFF"/>
        <w:spacing w:before="240" w:after="24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2.3.  Eliminasi Gauss</w:t>
      </w:r>
    </w:p>
    <w:p>
      <w:pPr>
        <w:shd w:val="clear" w:fill="FFFFFF"/>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Eliminasi gauss ditemukan oleh </w:t>
      </w:r>
      <w:r>
        <w:rPr>
          <w:rFonts w:ascii="Times New Roman" w:hAnsi="Times New Roman" w:eastAsia="Times New Roman" w:cs="Times New Roman"/>
          <w:b/>
          <w:sz w:val="24"/>
          <w:szCs w:val="24"/>
          <w:rtl w:val="0"/>
        </w:rPr>
        <w:t>Carl Friedrich Gauss,</w:t>
      </w:r>
      <w:r>
        <w:rPr>
          <w:rFonts w:ascii="Times New Roman" w:hAnsi="Times New Roman" w:eastAsia="Times New Roman" w:cs="Times New Roman"/>
          <w:sz w:val="24"/>
          <w:szCs w:val="24"/>
          <w:rtl w:val="0"/>
        </w:rPr>
        <w:t xml:space="preserve"> metode ini dapat dimanfaatkan untuk memecahkan sistem persamaan linear dengan merepresentasikan (mengubah) menjadi bentuk matriks, matriks tersebut lalu diubah ke bentuk </w:t>
      </w:r>
      <w:r>
        <w:rPr>
          <w:rFonts w:ascii="Times New Roman" w:hAnsi="Times New Roman" w:eastAsia="Times New Roman" w:cs="Times New Roman"/>
          <w:b/>
          <w:sz w:val="24"/>
          <w:szCs w:val="24"/>
          <w:rtl w:val="0"/>
        </w:rPr>
        <w:t>Eselon Baris</w:t>
      </w:r>
      <w:r>
        <w:rPr>
          <w:rFonts w:ascii="Times New Roman" w:hAnsi="Times New Roman" w:eastAsia="Times New Roman" w:cs="Times New Roman"/>
          <w:sz w:val="24"/>
          <w:szCs w:val="24"/>
          <w:rtl w:val="0"/>
        </w:rPr>
        <w:t xml:space="preserve"> melalui </w:t>
      </w:r>
      <w:r>
        <w:fldChar w:fldCharType="begin"/>
      </w:r>
      <w:r>
        <w:instrText xml:space="preserve"> HYPERLINK "https://www.profematika.com/pengenalan-operasi-baris-elementer/" \h </w:instrText>
      </w:r>
      <w:r>
        <w:fldChar w:fldCharType="separate"/>
      </w:r>
      <w:r>
        <w:rPr>
          <w:rFonts w:ascii="Times New Roman" w:hAnsi="Times New Roman" w:eastAsia="Times New Roman" w:cs="Times New Roman"/>
          <w:sz w:val="24"/>
          <w:szCs w:val="24"/>
          <w:rtl w:val="0"/>
        </w:rPr>
        <w:t>Operasi Baris Elementer.</w:t>
      </w:r>
      <w:r>
        <w:rPr>
          <w:rFonts w:ascii="Times New Roman" w:hAnsi="Times New Roman" w:eastAsia="Times New Roman" w:cs="Times New Roman"/>
          <w:sz w:val="24"/>
          <w:szCs w:val="24"/>
          <w:rtl w:val="0"/>
        </w:rPr>
        <w:fldChar w:fldCharType="end"/>
      </w:r>
      <w:r>
        <w:rPr>
          <w:rFonts w:ascii="Times New Roman" w:hAnsi="Times New Roman" w:eastAsia="Times New Roman" w:cs="Times New Roman"/>
          <w:sz w:val="24"/>
          <w:szCs w:val="24"/>
          <w:rtl w:val="0"/>
        </w:rPr>
        <w:t xml:space="preserve"> Kemudian sistem diselesaikan dengan substitusi balik.</w:t>
      </w:r>
    </w:p>
    <w:p>
      <w:pPr>
        <w:shd w:val="clear" w:fill="FFFFFF"/>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Langkah penerapan Eliminasi Gauss :</w:t>
      </w:r>
    </w:p>
    <w:p>
      <w:pPr>
        <w:numPr>
          <w:ilvl w:val="0"/>
          <w:numId w:val="3"/>
        </w:numPr>
        <w:shd w:val="clear" w:fill="FFFFFF"/>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Nyatakan SPL dalam bentuk matriks Augmented</w:t>
      </w:r>
    </w:p>
    <w:p>
      <w:pPr>
        <w:numPr>
          <w:ilvl w:val="0"/>
          <w:numId w:val="3"/>
        </w:numPr>
        <w:shd w:val="clear" w:fill="FFFFFF"/>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Terapkan OBE pada matriks augmented sampai berbentuk matriks eselon baris</w:t>
      </w:r>
    </w:p>
    <w:p>
      <w:pPr>
        <w:shd w:val="clear" w:fill="FFFFFF"/>
        <w:spacing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191125" cy="1409700"/>
            <wp:effectExtent l="0" t="0" r="0" b="0"/>
            <wp:docPr id="50" name="image54.png"/>
            <wp:cNvGraphicFramePr/>
            <a:graphic xmlns:a="http://schemas.openxmlformats.org/drawingml/2006/main">
              <a:graphicData uri="http://schemas.openxmlformats.org/drawingml/2006/picture">
                <pic:pic xmlns:pic="http://schemas.openxmlformats.org/drawingml/2006/picture">
                  <pic:nvPicPr>
                    <pic:cNvPr id="50" name="image54.png"/>
                    <pic:cNvPicPr preferRelativeResize="0"/>
                  </pic:nvPicPr>
                  <pic:blipFill>
                    <a:blip r:embed="rId17"/>
                    <a:srcRect/>
                    <a:stretch>
                      <a:fillRect/>
                    </a:stretch>
                  </pic:blipFill>
                  <pic:spPr>
                    <a:xfrm>
                      <a:off x="0" y="0"/>
                      <a:ext cx="5191125" cy="1409700"/>
                    </a:xfrm>
                    <a:prstGeom prst="rect">
                      <a:avLst/>
                    </a:prstGeom>
                  </pic:spPr>
                </pic:pic>
              </a:graphicData>
            </a:graphic>
          </wp:inline>
        </w:drawing>
      </w:r>
    </w:p>
    <w:p>
      <w:pPr>
        <w:numPr>
          <w:ilvl w:val="0"/>
          <w:numId w:val="3"/>
        </w:numPr>
        <w:shd w:val="clear" w:fill="FFFFFF"/>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Pecahkan persamaan yang berkoresponden dengan matriks eselon baris</w:t>
      </w:r>
    </w:p>
    <w:p>
      <w:pPr>
        <w:shd w:val="clear" w:fill="FFFFFF"/>
        <w:spacing w:line="360" w:lineRule="auto"/>
        <w:rPr>
          <w:rFonts w:ascii="Times New Roman" w:hAnsi="Times New Roman" w:eastAsia="Times New Roman" w:cs="Times New Roman"/>
          <w:sz w:val="24"/>
          <w:szCs w:val="24"/>
        </w:rPr>
      </w:pPr>
    </w:p>
    <w:p>
      <w:pPr>
        <w:shd w:val="clear" w:fill="FFFFFF"/>
        <w:spacing w:line="360" w:lineRule="auto"/>
        <w:rPr>
          <w:rFonts w:ascii="Times New Roman" w:hAnsi="Times New Roman" w:eastAsia="Times New Roman" w:cs="Times New Roman"/>
          <w:sz w:val="24"/>
          <w:szCs w:val="24"/>
        </w:rPr>
      </w:pPr>
    </w:p>
    <w:p>
      <w:pPr>
        <w:shd w:val="clear" w:fill="FFFFFF"/>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2.4   Eliminasi Gauss-Jordan</w:t>
      </w:r>
    </w:p>
    <w:p>
      <w:pPr>
        <w:shd w:val="clear" w:fill="FFFFFF"/>
        <w:spacing w:line="360" w:lineRule="auto"/>
        <w:ind w:left="0" w:firstLine="0"/>
        <w:jc w:val="both"/>
        <w:rPr>
          <w:rFonts w:ascii="Times New Roman" w:hAnsi="Times New Roman" w:eastAsia="Times New Roman" w:cs="Times New Roman"/>
          <w:color w:val="333333"/>
          <w:sz w:val="24"/>
          <w:szCs w:val="24"/>
          <w:highlight w:val="white"/>
        </w:rPr>
      </w:pPr>
      <w:r>
        <w:rPr>
          <w:rFonts w:ascii="Times New Roman" w:hAnsi="Times New Roman" w:eastAsia="Times New Roman" w:cs="Times New Roman"/>
          <w:color w:val="333333"/>
          <w:sz w:val="24"/>
          <w:szCs w:val="24"/>
          <w:highlight w:val="white"/>
          <w:rtl w:val="0"/>
        </w:rPr>
        <w:t>Eliminasi Gauss-Jordan adalah prosedur pemecahan sistem persamaan linear dengan mengubahnya menjadi bentuk matriks eselon baris tereduksi dengan Operasi Baris Elementer. Metode Eliminasi Gauss-Jordan ini merupakan pengembangan dari Metode Eliminasi Gauss. Operasi baris elementer (OBE) diterapkan pada matriks augmented sehingga menghasilkan matriks eselon baris tereduksi</w:t>
      </w:r>
    </w:p>
    <w:p>
      <w:pPr>
        <w:shd w:val="clear" w:fill="FFFFFF"/>
        <w:spacing w:line="360" w:lineRule="auto"/>
        <w:ind w:firstLine="720"/>
        <w:rPr>
          <w:rFonts w:ascii="Times New Roman" w:hAnsi="Times New Roman" w:eastAsia="Times New Roman" w:cs="Times New Roman"/>
          <w:color w:val="333333"/>
          <w:sz w:val="24"/>
          <w:szCs w:val="24"/>
          <w:highlight w:val="white"/>
        </w:rPr>
      </w:pPr>
      <w:r>
        <w:rPr>
          <w:rFonts w:ascii="Times New Roman" w:hAnsi="Times New Roman" w:eastAsia="Times New Roman" w:cs="Times New Roman"/>
          <w:color w:val="333333"/>
          <w:sz w:val="24"/>
          <w:szCs w:val="24"/>
          <w:highlight w:val="white"/>
        </w:rPr>
        <w:drawing>
          <wp:inline distT="114300" distB="114300" distL="114300" distR="114300">
            <wp:extent cx="5191125" cy="1409700"/>
            <wp:effectExtent l="0" t="0" r="0" b="0"/>
            <wp:docPr id="37" name="image42.png"/>
            <wp:cNvGraphicFramePr/>
            <a:graphic xmlns:a="http://schemas.openxmlformats.org/drawingml/2006/main">
              <a:graphicData uri="http://schemas.openxmlformats.org/drawingml/2006/picture">
                <pic:pic xmlns:pic="http://schemas.openxmlformats.org/drawingml/2006/picture">
                  <pic:nvPicPr>
                    <pic:cNvPr id="37" name="image42.png"/>
                    <pic:cNvPicPr preferRelativeResize="0"/>
                  </pic:nvPicPr>
                  <pic:blipFill>
                    <a:blip r:embed="rId18"/>
                    <a:srcRect/>
                    <a:stretch>
                      <a:fillRect/>
                    </a:stretch>
                  </pic:blipFill>
                  <pic:spPr>
                    <a:xfrm>
                      <a:off x="0" y="0"/>
                      <a:ext cx="5191125" cy="1409700"/>
                    </a:xfrm>
                    <a:prstGeom prst="rect">
                      <a:avLst/>
                    </a:prstGeom>
                  </pic:spPr>
                </pic:pic>
              </a:graphicData>
            </a:graphic>
          </wp:inline>
        </w:drawing>
      </w:r>
    </w:p>
    <w:p>
      <w:pPr>
        <w:shd w:val="clear" w:fill="FFFFFF"/>
        <w:spacing w:line="360" w:lineRule="auto"/>
        <w:ind w:firstLine="720"/>
        <w:rPr>
          <w:rFonts w:ascii="Times New Roman" w:hAnsi="Times New Roman" w:eastAsia="Times New Roman" w:cs="Times New Roman"/>
          <w:color w:val="333333"/>
          <w:sz w:val="24"/>
          <w:szCs w:val="24"/>
          <w:highlight w:val="white"/>
        </w:rPr>
      </w:pPr>
    </w:p>
    <w:p>
      <w:pPr>
        <w:shd w:val="clear" w:fill="FFFFFF"/>
        <w:spacing w:line="360" w:lineRule="auto"/>
        <w:ind w:left="0" w:firstLine="0"/>
        <w:jc w:val="both"/>
        <w:rPr>
          <w:rFonts w:ascii="Times New Roman" w:hAnsi="Times New Roman" w:eastAsia="Times New Roman" w:cs="Times New Roman"/>
          <w:color w:val="333333"/>
          <w:sz w:val="24"/>
          <w:szCs w:val="24"/>
          <w:highlight w:val="white"/>
        </w:rPr>
      </w:pPr>
      <w:r>
        <w:rPr>
          <w:rFonts w:ascii="Times New Roman" w:hAnsi="Times New Roman" w:eastAsia="Times New Roman" w:cs="Times New Roman"/>
          <w:color w:val="333333"/>
          <w:sz w:val="24"/>
          <w:szCs w:val="24"/>
          <w:highlight w:val="white"/>
          <w:rtl w:val="0"/>
        </w:rPr>
        <w:t>Tidak diperlukan lagi substitusi secara mundur untuk memperoleh nilainilai variabel. Nilai variabel langsung diperoleh dari matriks augmented akhir.</w:t>
      </w:r>
    </w:p>
    <w:p>
      <w:pPr>
        <w:shd w:val="clear" w:fill="FFFFFF"/>
        <w:spacing w:line="360" w:lineRule="auto"/>
        <w:ind w:left="0" w:firstLine="0"/>
        <w:jc w:val="both"/>
        <w:rPr>
          <w:rFonts w:ascii="Times New Roman" w:hAnsi="Times New Roman" w:eastAsia="Times New Roman" w:cs="Times New Roman"/>
          <w:color w:val="333333"/>
          <w:sz w:val="24"/>
          <w:szCs w:val="24"/>
          <w:highlight w:val="white"/>
        </w:rPr>
      </w:pPr>
      <w:r>
        <w:rPr>
          <w:rFonts w:ascii="Times New Roman" w:hAnsi="Times New Roman" w:eastAsia="Times New Roman" w:cs="Times New Roman"/>
          <w:color w:val="333333"/>
          <w:sz w:val="24"/>
          <w:szCs w:val="24"/>
          <w:highlight w:val="white"/>
          <w:rtl w:val="0"/>
        </w:rPr>
        <w:t xml:space="preserve">Metode eliminasi Gauss-Jordan terdiri dari dua fase: </w:t>
      </w:r>
    </w:p>
    <w:p>
      <w:pPr>
        <w:shd w:val="clear" w:fill="FFFFFF"/>
        <w:spacing w:line="360" w:lineRule="auto"/>
        <w:ind w:left="720" w:firstLine="0"/>
        <w:jc w:val="both"/>
        <w:rPr>
          <w:rFonts w:ascii="Times New Roman" w:hAnsi="Times New Roman" w:eastAsia="Times New Roman" w:cs="Times New Roman"/>
          <w:color w:val="333333"/>
          <w:sz w:val="24"/>
          <w:szCs w:val="24"/>
          <w:highlight w:val="white"/>
        </w:rPr>
      </w:pPr>
      <w:r>
        <w:rPr>
          <w:rFonts w:ascii="Times New Roman" w:hAnsi="Times New Roman" w:eastAsia="Times New Roman" w:cs="Times New Roman"/>
          <w:color w:val="333333"/>
          <w:sz w:val="24"/>
          <w:szCs w:val="24"/>
          <w:highlight w:val="white"/>
          <w:rtl w:val="0"/>
        </w:rPr>
        <w:t xml:space="preserve">1. Fase maju (forward phase) atau fase eliminasi Gauss </w:t>
      </w:r>
    </w:p>
    <w:p>
      <w:pPr>
        <w:shd w:val="clear" w:fill="FFFFFF"/>
        <w:spacing w:line="360" w:lineRule="auto"/>
        <w:ind w:left="720" w:firstLine="0"/>
        <w:jc w:val="both"/>
        <w:rPr>
          <w:rFonts w:ascii="Times New Roman" w:hAnsi="Times New Roman" w:eastAsia="Times New Roman" w:cs="Times New Roman"/>
          <w:color w:val="333333"/>
          <w:sz w:val="24"/>
          <w:szCs w:val="24"/>
          <w:highlight w:val="white"/>
        </w:rPr>
      </w:pPr>
      <w:r>
        <w:rPr>
          <w:rFonts w:ascii="Times New Roman" w:hAnsi="Times New Roman" w:eastAsia="Times New Roman" w:cs="Times New Roman"/>
          <w:color w:val="333333"/>
          <w:sz w:val="24"/>
          <w:szCs w:val="24"/>
          <w:highlight w:val="white"/>
          <w:rtl w:val="0"/>
        </w:rPr>
        <w:t>- Menghasilkan nilai-nilai 0 di bawah 1 utama</w:t>
      </w:r>
    </w:p>
    <w:p>
      <w:pPr>
        <w:shd w:val="clear" w:fill="FFFFFF"/>
        <w:spacing w:line="360" w:lineRule="auto"/>
        <w:ind w:left="720" w:firstLine="0"/>
        <w:jc w:val="both"/>
        <w:rPr>
          <w:rFonts w:ascii="Times New Roman" w:hAnsi="Times New Roman" w:eastAsia="Times New Roman" w:cs="Times New Roman"/>
          <w:color w:val="333333"/>
          <w:sz w:val="24"/>
          <w:szCs w:val="24"/>
          <w:highlight w:val="white"/>
        </w:rPr>
      </w:pPr>
    </w:p>
    <w:p>
      <w:pPr>
        <w:shd w:val="clear" w:fill="FFFFFF"/>
        <w:spacing w:line="360" w:lineRule="auto"/>
        <w:jc w:val="center"/>
        <w:rPr>
          <w:rFonts w:ascii="Times New Roman" w:hAnsi="Times New Roman" w:eastAsia="Times New Roman" w:cs="Times New Roman"/>
          <w:color w:val="333333"/>
          <w:sz w:val="24"/>
          <w:szCs w:val="24"/>
          <w:highlight w:val="white"/>
        </w:rPr>
      </w:pPr>
      <w:r>
        <w:rPr>
          <w:rFonts w:ascii="Times New Roman" w:hAnsi="Times New Roman" w:eastAsia="Times New Roman" w:cs="Times New Roman"/>
          <w:color w:val="333333"/>
          <w:sz w:val="24"/>
          <w:szCs w:val="24"/>
          <w:highlight w:val="white"/>
        </w:rPr>
        <w:drawing>
          <wp:inline distT="114300" distB="114300" distL="114300" distR="114300">
            <wp:extent cx="3781425" cy="790575"/>
            <wp:effectExtent l="0" t="0" r="0" b="0"/>
            <wp:docPr id="26" name="image31.png"/>
            <wp:cNvGraphicFramePr/>
            <a:graphic xmlns:a="http://schemas.openxmlformats.org/drawingml/2006/main">
              <a:graphicData uri="http://schemas.openxmlformats.org/drawingml/2006/picture">
                <pic:pic xmlns:pic="http://schemas.openxmlformats.org/drawingml/2006/picture">
                  <pic:nvPicPr>
                    <pic:cNvPr id="26" name="image31.png"/>
                    <pic:cNvPicPr preferRelativeResize="0"/>
                  </pic:nvPicPr>
                  <pic:blipFill>
                    <a:blip r:embed="rId19"/>
                    <a:srcRect/>
                    <a:stretch>
                      <a:fillRect/>
                    </a:stretch>
                  </pic:blipFill>
                  <pic:spPr>
                    <a:xfrm>
                      <a:off x="0" y="0"/>
                      <a:ext cx="3781425" cy="790575"/>
                    </a:xfrm>
                    <a:prstGeom prst="rect">
                      <a:avLst/>
                    </a:prstGeom>
                  </pic:spPr>
                </pic:pic>
              </a:graphicData>
            </a:graphic>
          </wp:inline>
        </w:drawing>
      </w:r>
    </w:p>
    <w:p>
      <w:pPr>
        <w:shd w:val="clear" w:fill="FFFFFF"/>
        <w:spacing w:line="360" w:lineRule="auto"/>
        <w:ind w:firstLine="720"/>
        <w:rPr>
          <w:rFonts w:ascii="Times New Roman" w:hAnsi="Times New Roman" w:eastAsia="Times New Roman" w:cs="Times New Roman"/>
          <w:color w:val="333333"/>
          <w:sz w:val="24"/>
          <w:szCs w:val="24"/>
          <w:highlight w:val="white"/>
        </w:rPr>
      </w:pPr>
      <w:r>
        <w:rPr>
          <w:rFonts w:ascii="Times New Roman" w:hAnsi="Times New Roman" w:eastAsia="Times New Roman" w:cs="Times New Roman"/>
          <w:color w:val="333333"/>
          <w:sz w:val="24"/>
          <w:szCs w:val="24"/>
          <w:highlight w:val="white"/>
          <w:rtl w:val="0"/>
        </w:rPr>
        <w:t>2. Fase mundur (backward phase)</w:t>
      </w:r>
    </w:p>
    <w:p>
      <w:pPr>
        <w:shd w:val="clear" w:fill="FFFFFF"/>
        <w:spacing w:line="360" w:lineRule="auto"/>
        <w:ind w:firstLine="720"/>
        <w:rPr>
          <w:rFonts w:ascii="Times New Roman" w:hAnsi="Times New Roman" w:eastAsia="Times New Roman" w:cs="Times New Roman"/>
          <w:color w:val="333333"/>
          <w:sz w:val="24"/>
          <w:szCs w:val="24"/>
          <w:highlight w:val="white"/>
        </w:rPr>
      </w:pPr>
      <w:r>
        <w:rPr>
          <w:rFonts w:ascii="Times New Roman" w:hAnsi="Times New Roman" w:eastAsia="Times New Roman" w:cs="Times New Roman"/>
          <w:color w:val="333333"/>
          <w:sz w:val="24"/>
          <w:szCs w:val="24"/>
          <w:highlight w:val="white"/>
          <w:rtl w:val="0"/>
        </w:rPr>
        <w:t xml:space="preserve"> - Menghasilkan nilai-nilai 0 di atas satu utama</w:t>
      </w:r>
    </w:p>
    <w:p>
      <w:pPr>
        <w:shd w:val="clear" w:fill="FFFFFF"/>
        <w:spacing w:line="360" w:lineRule="auto"/>
        <w:ind w:firstLine="720"/>
        <w:rPr>
          <w:rFonts w:ascii="Times New Roman" w:hAnsi="Times New Roman" w:eastAsia="Times New Roman" w:cs="Times New Roman"/>
          <w:color w:val="333333"/>
          <w:sz w:val="24"/>
          <w:szCs w:val="24"/>
          <w:highlight w:val="white"/>
        </w:rPr>
      </w:pPr>
      <w:r>
        <w:rPr>
          <w:rFonts w:ascii="Times New Roman" w:hAnsi="Times New Roman" w:eastAsia="Times New Roman" w:cs="Times New Roman"/>
          <w:color w:val="333333"/>
          <w:sz w:val="24"/>
          <w:szCs w:val="24"/>
          <w:highlight w:val="white"/>
        </w:rPr>
        <w:drawing>
          <wp:inline distT="114300" distB="114300" distL="114300" distR="114300">
            <wp:extent cx="5118100" cy="1156335"/>
            <wp:effectExtent l="0" t="0" r="0" b="0"/>
            <wp:docPr id="49" name="image50.png"/>
            <wp:cNvGraphicFramePr/>
            <a:graphic xmlns:a="http://schemas.openxmlformats.org/drawingml/2006/main">
              <a:graphicData uri="http://schemas.openxmlformats.org/drawingml/2006/picture">
                <pic:pic xmlns:pic="http://schemas.openxmlformats.org/drawingml/2006/picture">
                  <pic:nvPicPr>
                    <pic:cNvPr id="49" name="image50.png"/>
                    <pic:cNvPicPr preferRelativeResize="0"/>
                  </pic:nvPicPr>
                  <pic:blipFill>
                    <a:blip r:embed="rId20"/>
                    <a:srcRect/>
                    <a:stretch>
                      <a:fillRect/>
                    </a:stretch>
                  </pic:blipFill>
                  <pic:spPr>
                    <a:xfrm>
                      <a:off x="0" y="0"/>
                      <a:ext cx="5118436" cy="1156570"/>
                    </a:xfrm>
                    <a:prstGeom prst="rect">
                      <a:avLst/>
                    </a:prstGeom>
                  </pic:spPr>
                </pic:pic>
              </a:graphicData>
            </a:graphic>
          </wp:inline>
        </w:drawing>
      </w:r>
    </w:p>
    <w:p>
      <w:pPr>
        <w:shd w:val="clear" w:fill="FFFFFF"/>
        <w:spacing w:line="360" w:lineRule="auto"/>
        <w:ind w:left="0" w:firstLine="720"/>
        <w:rPr>
          <w:rFonts w:ascii="Times New Roman" w:hAnsi="Times New Roman" w:eastAsia="Times New Roman" w:cs="Times New Roman"/>
          <w:sz w:val="24"/>
          <w:szCs w:val="24"/>
        </w:rPr>
      </w:pPr>
    </w:p>
    <w:p>
      <w:pPr>
        <w:shd w:val="clear" w:fill="FFFFFF"/>
        <w:spacing w:line="360" w:lineRule="auto"/>
        <w:ind w:left="0" w:firstLine="720"/>
        <w:rPr>
          <w:rFonts w:ascii="Times New Roman" w:hAnsi="Times New Roman" w:eastAsia="Times New Roman" w:cs="Times New Roman"/>
          <w:sz w:val="24"/>
          <w:szCs w:val="24"/>
        </w:rPr>
      </w:pPr>
    </w:p>
    <w:p>
      <w:pPr>
        <w:shd w:val="clear" w:fill="FFFFFF"/>
        <w:spacing w:line="360" w:lineRule="auto"/>
        <w:ind w:left="0" w:firstLine="720"/>
        <w:rPr>
          <w:rFonts w:ascii="Times New Roman" w:hAnsi="Times New Roman" w:eastAsia="Times New Roman" w:cs="Times New Roman"/>
          <w:sz w:val="24"/>
          <w:szCs w:val="24"/>
        </w:rPr>
      </w:pPr>
    </w:p>
    <w:p>
      <w:pPr>
        <w:shd w:val="clear" w:fill="FFFFFF"/>
        <w:spacing w:before="24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2.5   Determinan</w:t>
      </w:r>
    </w:p>
    <w:p>
      <w:pPr>
        <w:shd w:val="clear" w:fill="FFFFFF"/>
        <w:spacing w:before="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Determinan adalah suatu bilangan yang diperoleh dari suatu proses dengan aturan tertentu terhadap matriks bujur sangkar. Determinan dari sebuah matriks bujur sangkar A, dinotasikan dengan det(A), atau |A|.</w:t>
      </w:r>
    </w:p>
    <w:p>
      <w:pPr>
        <w:shd w:val="clear" w:fill="FFFFFF"/>
        <w:spacing w:before="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Dalam mencari nilai determinan suatu matriks, dapat diperoleh dengan Metode Reduksi Baris dan Kofaktor. Khusus untuk matriks yang berorde 2x2 dan 3x3, pencarian nilai determinan dapat dilakukan dengan Metode Sarrus.</w:t>
      </w:r>
    </w:p>
    <w:p>
      <w:pPr>
        <w:numPr>
          <w:ilvl w:val="0"/>
          <w:numId w:val="4"/>
        </w:numPr>
        <w:shd w:val="clear" w:fill="FFFFFF"/>
        <w:spacing w:before="240" w:after="240" w:line="360" w:lineRule="auto"/>
        <w:ind w:left="720" w:hanging="360"/>
        <w:rPr>
          <w:rFonts w:ascii="Times New Roman" w:hAnsi="Times New Roman" w:eastAsia="Times New Roman" w:cs="Times New Roman"/>
        </w:rPr>
      </w:pPr>
      <w:r>
        <w:rPr>
          <w:rFonts w:ascii="Times New Roman" w:hAnsi="Times New Roman" w:eastAsia="Times New Roman" w:cs="Times New Roman"/>
          <w:sz w:val="24"/>
          <w:szCs w:val="24"/>
          <w:rtl w:val="0"/>
        </w:rPr>
        <w:t xml:space="preserve">Aturan </w:t>
      </w:r>
      <w:r>
        <w:rPr>
          <w:rFonts w:ascii="Times New Roman" w:hAnsi="Times New Roman" w:eastAsia="Times New Roman" w:cs="Times New Roman"/>
          <w:i/>
          <w:sz w:val="24"/>
          <w:szCs w:val="24"/>
          <w:rtl w:val="0"/>
        </w:rPr>
        <w:t>Sarrus</w:t>
      </w:r>
    </w:p>
    <w:p>
      <w:pPr>
        <w:shd w:val="clear" w:fill="FFFFFF"/>
        <w:spacing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2200275" cy="942975"/>
            <wp:effectExtent l="0" t="0" r="0" b="0"/>
            <wp:docPr id="47" name="image36.png" descr="determinan"/>
            <wp:cNvGraphicFramePr/>
            <a:graphic xmlns:a="http://schemas.openxmlformats.org/drawingml/2006/main">
              <a:graphicData uri="http://schemas.openxmlformats.org/drawingml/2006/picture">
                <pic:pic xmlns:pic="http://schemas.openxmlformats.org/drawingml/2006/picture">
                  <pic:nvPicPr>
                    <pic:cNvPr id="47" name="image36.png" descr="determinan"/>
                    <pic:cNvPicPr preferRelativeResize="0"/>
                  </pic:nvPicPr>
                  <pic:blipFill>
                    <a:blip r:embed="rId21"/>
                    <a:srcRect/>
                    <a:stretch>
                      <a:fillRect/>
                    </a:stretch>
                  </pic:blipFill>
                  <pic:spPr>
                    <a:xfrm>
                      <a:off x="0" y="0"/>
                      <a:ext cx="2200275" cy="942975"/>
                    </a:xfrm>
                    <a:prstGeom prst="rect">
                      <a:avLst/>
                    </a:prstGeom>
                  </pic:spPr>
                </pic:pic>
              </a:graphicData>
            </a:graphic>
          </wp:inline>
        </w:drawing>
      </w:r>
    </w:p>
    <w:p>
      <w:pPr>
        <w:shd w:val="clear" w:fill="FFFFFF"/>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Tarik garis putus-putus seperti gambar di atas. Kalikan elemen-elemen yang terkena garis putus-putus tersebut. Hasil kali elemen yang terkena garis putus-putus berwarna biru diberi tanda positif (+), sedangkan hasil kali elemen yang terkena garis putus-putus berwarna oranye diberi tanda negatif (-). Ingat urutan penulisannya juga, ya!</w:t>
      </w:r>
    </w:p>
    <w:p>
      <w:pPr>
        <w:shd w:val="clear" w:fill="FFFFFF"/>
        <w:spacing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819650" cy="676275"/>
            <wp:effectExtent l="0" t="0" r="0" b="0"/>
            <wp:docPr id="38" name="image28.png"/>
            <wp:cNvGraphicFramePr/>
            <a:graphic xmlns:a="http://schemas.openxmlformats.org/drawingml/2006/main">
              <a:graphicData uri="http://schemas.openxmlformats.org/drawingml/2006/picture">
                <pic:pic xmlns:pic="http://schemas.openxmlformats.org/drawingml/2006/picture">
                  <pic:nvPicPr>
                    <pic:cNvPr id="38" name="image28.png"/>
                    <pic:cNvPicPr preferRelativeResize="0"/>
                  </pic:nvPicPr>
                  <pic:blipFill>
                    <a:blip r:embed="rId22"/>
                    <a:srcRect/>
                    <a:stretch>
                      <a:fillRect/>
                    </a:stretch>
                  </pic:blipFill>
                  <pic:spPr>
                    <a:xfrm>
                      <a:off x="0" y="0"/>
                      <a:ext cx="4819650" cy="676275"/>
                    </a:xfrm>
                    <a:prstGeom prst="rect">
                      <a:avLst/>
                    </a:prstGeom>
                  </pic:spPr>
                </pic:pic>
              </a:graphicData>
            </a:graphic>
          </wp:inline>
        </w:drawing>
      </w:r>
    </w:p>
    <w:p>
      <w:pPr>
        <w:numPr>
          <w:ilvl w:val="0"/>
          <w:numId w:val="5"/>
        </w:numPr>
        <w:shd w:val="clear" w:fill="FFFFFF"/>
        <w:spacing w:before="240" w:after="240" w:line="360" w:lineRule="auto"/>
        <w:ind w:left="720" w:hanging="360"/>
        <w:rPr>
          <w:rFonts w:ascii="Times New Roman" w:hAnsi="Times New Roman" w:eastAsia="Times New Roman" w:cs="Times New Roman"/>
        </w:rPr>
      </w:pPr>
      <w:r>
        <w:rPr>
          <w:rFonts w:ascii="Times New Roman" w:hAnsi="Times New Roman" w:eastAsia="Times New Roman" w:cs="Times New Roman"/>
          <w:sz w:val="24"/>
          <w:szCs w:val="24"/>
          <w:rtl w:val="0"/>
        </w:rPr>
        <w:t>Metode Minor-Kofaktor</w:t>
      </w:r>
    </w:p>
    <w:p>
      <w:pPr>
        <w:shd w:val="clear" w:fill="FFFFFF"/>
        <w:spacing w:after="240"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Berdasarkan rumus minor-kofaktor di atas, determinan matriks A dapat dicari dengan menghitung jumlah seluruh hasil kali antara kofaktor matriks bagian dari matriks A dengan elemen-elemen pada salah satu baris atau kolom matriks A. Jadi, pertama, kita pilih salah satu baris atau kolom matriks A untuk mendapatkan nilai determinannya. Misalnya, kita pilih baris ke-1. Elemen-elemen matriks baris ke-1, yaitu a11, a12, dan a13.</w:t>
      </w:r>
    </w:p>
    <w:p>
      <w:pPr>
        <w:shd w:val="clear" w:fill="FFFFFF"/>
        <w:spacing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1304925" cy="752475"/>
            <wp:effectExtent l="0" t="0" r="0" b="0"/>
            <wp:docPr id="51" name="image44.png" descr="determinan"/>
            <wp:cNvGraphicFramePr/>
            <a:graphic xmlns:a="http://schemas.openxmlformats.org/drawingml/2006/main">
              <a:graphicData uri="http://schemas.openxmlformats.org/drawingml/2006/picture">
                <pic:pic xmlns:pic="http://schemas.openxmlformats.org/drawingml/2006/picture">
                  <pic:nvPicPr>
                    <pic:cNvPr id="51" name="image44.png" descr="determinan"/>
                    <pic:cNvPicPr preferRelativeResize="0"/>
                  </pic:nvPicPr>
                  <pic:blipFill>
                    <a:blip r:embed="rId23"/>
                    <a:srcRect/>
                    <a:stretch>
                      <a:fillRect/>
                    </a:stretch>
                  </pic:blipFill>
                  <pic:spPr>
                    <a:xfrm>
                      <a:off x="0" y="0"/>
                      <a:ext cx="1304925" cy="752475"/>
                    </a:xfrm>
                    <a:prstGeom prst="rect">
                      <a:avLst/>
                    </a:prstGeom>
                  </pic:spPr>
                </pic:pic>
              </a:graphicData>
            </a:graphic>
          </wp:inline>
        </w:drawing>
      </w:r>
    </w:p>
    <w:p>
      <w:pPr>
        <w:shd w:val="clear" w:fill="FFFFFF"/>
        <w:spacing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Selanjutnya, karena kita pilih elemen-elemen pada baris ke-1, rumus determinan matriks yang kita gunakan adalah sebagai berikut:</w:t>
      </w:r>
    </w:p>
    <w:p>
      <w:pPr>
        <w:shd w:val="clear" w:fill="FFFFFF"/>
        <w:spacing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181475" cy="1114425"/>
            <wp:effectExtent l="0" t="0" r="0" b="0"/>
            <wp:docPr id="43" name="image33.png" descr="determinan"/>
            <wp:cNvGraphicFramePr/>
            <a:graphic xmlns:a="http://schemas.openxmlformats.org/drawingml/2006/main">
              <a:graphicData uri="http://schemas.openxmlformats.org/drawingml/2006/picture">
                <pic:pic xmlns:pic="http://schemas.openxmlformats.org/drawingml/2006/picture">
                  <pic:nvPicPr>
                    <pic:cNvPr id="43" name="image33.png" descr="determinan"/>
                    <pic:cNvPicPr preferRelativeResize="0"/>
                  </pic:nvPicPr>
                  <pic:blipFill>
                    <a:blip r:embed="rId24"/>
                    <a:srcRect/>
                    <a:stretch>
                      <a:fillRect/>
                    </a:stretch>
                  </pic:blipFill>
                  <pic:spPr>
                    <a:xfrm>
                      <a:off x="0" y="0"/>
                      <a:ext cx="4181475" cy="1114425"/>
                    </a:xfrm>
                    <a:prstGeom prst="rect">
                      <a:avLst/>
                    </a:prstGeom>
                  </pic:spPr>
                </pic:pic>
              </a:graphicData>
            </a:graphic>
          </wp:inline>
        </w:drawing>
      </w:r>
    </w:p>
    <w:p>
      <w:pPr>
        <w:shd w:val="clear" w:fill="FFFFFF"/>
        <w:spacing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Langkah kedua, kita cari kofaktor matriks bagian dari matriks A (Cij). Cij = (-1)i+j Mij dan Mij = det Aij dengan Aij merupakan matriks bagian dari matriks A yang diperoleh dengan menghilangkan baris ke-i dan kolom ke-j. </w:t>
      </w:r>
    </w:p>
    <w:p>
      <w:pPr>
        <w:shd w:val="clear" w:fill="FFFFFF"/>
        <w:spacing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Sebelumnya, kita telah memilih elemen-elemen pada baris ke-1, yaitu a11, a12, dan a13. Oleh karena itu, matriks bagian dari matriks A nya adalah A11, A12, dan A13.</w:t>
      </w:r>
    </w:p>
    <w:p>
      <w:pPr>
        <w:numPr>
          <w:ilvl w:val="0"/>
          <w:numId w:val="6"/>
        </w:numPr>
        <w:shd w:val="clear" w:fill="FFFFFF"/>
        <w:spacing w:before="240" w:after="24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sz w:val="24"/>
          <w:szCs w:val="24"/>
          <w:rtl w:val="0"/>
        </w:rPr>
        <w:t>A11 diperoleh dengan menghilangkan elemen-elemen pada baris ke-1 dan kolom ke-1.</w:t>
      </w:r>
    </w:p>
    <w:p>
      <w:pPr>
        <w:shd w:val="clear" w:fill="FFFFFF"/>
        <w:spacing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771900" cy="742950"/>
            <wp:effectExtent l="0" t="0" r="0" b="0"/>
            <wp:docPr id="4" name="image6.png" descr="determinan"/>
            <wp:cNvGraphicFramePr/>
            <a:graphic xmlns:a="http://schemas.openxmlformats.org/drawingml/2006/main">
              <a:graphicData uri="http://schemas.openxmlformats.org/drawingml/2006/picture">
                <pic:pic xmlns:pic="http://schemas.openxmlformats.org/drawingml/2006/picture">
                  <pic:nvPicPr>
                    <pic:cNvPr id="4" name="image6.png" descr="determinan"/>
                    <pic:cNvPicPr preferRelativeResize="0"/>
                  </pic:nvPicPr>
                  <pic:blipFill>
                    <a:blip r:embed="rId25"/>
                    <a:srcRect/>
                    <a:stretch>
                      <a:fillRect/>
                    </a:stretch>
                  </pic:blipFill>
                  <pic:spPr>
                    <a:xfrm>
                      <a:off x="0" y="0"/>
                      <a:ext cx="3771900" cy="742950"/>
                    </a:xfrm>
                    <a:prstGeom prst="rect">
                      <a:avLst/>
                    </a:prstGeom>
                  </pic:spPr>
                </pic:pic>
              </a:graphicData>
            </a:graphic>
          </wp:inline>
        </w:drawing>
      </w:r>
    </w:p>
    <w:p>
      <w:pPr>
        <w:numPr>
          <w:ilvl w:val="0"/>
          <w:numId w:val="7"/>
        </w:numPr>
        <w:shd w:val="clear" w:fill="FFFFFF"/>
        <w:spacing w:before="240" w:after="240" w:line="360" w:lineRule="auto"/>
        <w:ind w:left="720" w:hanging="360"/>
        <w:rPr>
          <w:rFonts w:ascii="Times New Roman" w:hAnsi="Times New Roman" w:eastAsia="Times New Roman" w:cs="Times New Roman"/>
        </w:rPr>
      </w:pPr>
      <w:r>
        <w:rPr>
          <w:rFonts w:ascii="Times New Roman" w:hAnsi="Times New Roman" w:eastAsia="Times New Roman" w:cs="Times New Roman"/>
          <w:sz w:val="24"/>
          <w:szCs w:val="24"/>
          <w:rtl w:val="0"/>
        </w:rPr>
        <w:t>A12 diperoleh dengan menghilangkan elemen-elemen pada baris ke-1 dan kolom ke-2.</w:t>
      </w:r>
    </w:p>
    <w:p>
      <w:pPr>
        <w:shd w:val="clear" w:fill="FFFFFF"/>
        <w:spacing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810000" cy="723900"/>
            <wp:effectExtent l="0" t="0" r="0" b="0"/>
            <wp:docPr id="36" name="image29.png" descr="determinan"/>
            <wp:cNvGraphicFramePr/>
            <a:graphic xmlns:a="http://schemas.openxmlformats.org/drawingml/2006/main">
              <a:graphicData uri="http://schemas.openxmlformats.org/drawingml/2006/picture">
                <pic:pic xmlns:pic="http://schemas.openxmlformats.org/drawingml/2006/picture">
                  <pic:nvPicPr>
                    <pic:cNvPr id="36" name="image29.png" descr="determinan"/>
                    <pic:cNvPicPr preferRelativeResize="0"/>
                  </pic:nvPicPr>
                  <pic:blipFill>
                    <a:blip r:embed="rId26"/>
                    <a:srcRect/>
                    <a:stretch>
                      <a:fillRect/>
                    </a:stretch>
                  </pic:blipFill>
                  <pic:spPr>
                    <a:xfrm>
                      <a:off x="0" y="0"/>
                      <a:ext cx="3810000" cy="723900"/>
                    </a:xfrm>
                    <a:prstGeom prst="rect">
                      <a:avLst/>
                    </a:prstGeom>
                  </pic:spPr>
                </pic:pic>
              </a:graphicData>
            </a:graphic>
          </wp:inline>
        </w:drawing>
      </w:r>
    </w:p>
    <w:p>
      <w:pPr>
        <w:numPr>
          <w:ilvl w:val="0"/>
          <w:numId w:val="8"/>
        </w:numPr>
        <w:shd w:val="clear" w:fill="FFFFFF"/>
        <w:spacing w:before="240" w:after="240" w:line="360" w:lineRule="auto"/>
        <w:ind w:left="720" w:hanging="360"/>
        <w:rPr>
          <w:rFonts w:ascii="Times New Roman" w:hAnsi="Times New Roman" w:eastAsia="Times New Roman" w:cs="Times New Roman"/>
        </w:rPr>
      </w:pPr>
      <w:r>
        <w:rPr>
          <w:rFonts w:ascii="Times New Roman" w:hAnsi="Times New Roman" w:eastAsia="Times New Roman" w:cs="Times New Roman"/>
          <w:sz w:val="24"/>
          <w:szCs w:val="24"/>
          <w:rtl w:val="0"/>
        </w:rPr>
        <w:t>A13 diperoleh dengan menghilangkan elemen-elemen pada baris ke-1 dan kolom ke-3.</w:t>
      </w:r>
    </w:p>
    <w:p>
      <w:pPr>
        <w:shd w:val="clear" w:fill="FFFFFF"/>
        <w:spacing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705225" cy="714375"/>
            <wp:effectExtent l="0" t="0" r="0" b="0"/>
            <wp:docPr id="7" name="image5.png" descr="determinan"/>
            <wp:cNvGraphicFramePr/>
            <a:graphic xmlns:a="http://schemas.openxmlformats.org/drawingml/2006/main">
              <a:graphicData uri="http://schemas.openxmlformats.org/drawingml/2006/picture">
                <pic:pic xmlns:pic="http://schemas.openxmlformats.org/drawingml/2006/picture">
                  <pic:nvPicPr>
                    <pic:cNvPr id="7" name="image5.png" descr="determinan"/>
                    <pic:cNvPicPr preferRelativeResize="0"/>
                  </pic:nvPicPr>
                  <pic:blipFill>
                    <a:blip r:embed="rId27"/>
                    <a:srcRect/>
                    <a:stretch>
                      <a:fillRect/>
                    </a:stretch>
                  </pic:blipFill>
                  <pic:spPr>
                    <a:xfrm>
                      <a:off x="0" y="0"/>
                      <a:ext cx="3705225" cy="714375"/>
                    </a:xfrm>
                    <a:prstGeom prst="rect">
                      <a:avLst/>
                    </a:prstGeom>
                  </pic:spPr>
                </pic:pic>
              </a:graphicData>
            </a:graphic>
          </wp:inline>
        </w:drawing>
      </w:r>
    </w:p>
    <w:p>
      <w:pPr>
        <w:shd w:val="clear" w:fill="FFFFFF"/>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Sehingga,</w:t>
      </w:r>
    </w:p>
    <w:p>
      <w:pPr>
        <w:shd w:val="clear" w:fill="FFFFFF"/>
        <w:spacing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962525" cy="1514475"/>
            <wp:effectExtent l="0" t="0" r="0" b="0"/>
            <wp:docPr id="1" name="image4.png" descr="determinan"/>
            <wp:cNvGraphicFramePr/>
            <a:graphic xmlns:a="http://schemas.openxmlformats.org/drawingml/2006/main">
              <a:graphicData uri="http://schemas.openxmlformats.org/drawingml/2006/picture">
                <pic:pic xmlns:pic="http://schemas.openxmlformats.org/drawingml/2006/picture">
                  <pic:nvPicPr>
                    <pic:cNvPr id="1" name="image4.png" descr="determinan"/>
                    <pic:cNvPicPr preferRelativeResize="0"/>
                  </pic:nvPicPr>
                  <pic:blipFill>
                    <a:blip r:embed="rId28"/>
                    <a:srcRect/>
                    <a:stretch>
                      <a:fillRect/>
                    </a:stretch>
                  </pic:blipFill>
                  <pic:spPr>
                    <a:xfrm>
                      <a:off x="0" y="0"/>
                      <a:ext cx="4962525" cy="1514475"/>
                    </a:xfrm>
                    <a:prstGeom prst="rect">
                      <a:avLst/>
                    </a:prstGeom>
                  </pic:spPr>
                </pic:pic>
              </a:graphicData>
            </a:graphic>
          </wp:inline>
        </w:drawing>
      </w:r>
    </w:p>
    <w:p>
      <w:pPr>
        <w:numPr>
          <w:ilvl w:val="0"/>
          <w:numId w:val="5"/>
        </w:numPr>
        <w:shd w:val="clear" w:fill="FFFFFF"/>
        <w:spacing w:before="240" w:after="240" w:line="360" w:lineRule="auto"/>
        <w:ind w:left="720" w:hanging="360"/>
        <w:rPr>
          <w:rFonts w:ascii="Times New Roman" w:hAnsi="Times New Roman" w:eastAsia="Times New Roman" w:cs="Times New Roman"/>
        </w:rPr>
      </w:pPr>
      <w:r>
        <w:rPr>
          <w:rFonts w:ascii="Times New Roman" w:hAnsi="Times New Roman" w:eastAsia="Times New Roman" w:cs="Times New Roman"/>
          <w:sz w:val="24"/>
          <w:szCs w:val="24"/>
          <w:rtl w:val="0"/>
        </w:rPr>
        <w:t>Metode Reduksi Baris</w:t>
      </w:r>
    </w:p>
    <w:p>
      <w:pPr>
        <w:shd w:val="clear" w:fill="FFFFFF"/>
        <w:spacing w:before="240" w:after="24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Determinan matriks A dapat diperoleh dengan melakukan OBE pada matriks A sampai diperoleh matriks segitiga (segitiga bawah atau atas)</w:t>
      </w:r>
    </w:p>
    <w:p>
      <w:pPr>
        <w:shd w:val="clear" w:fill="FFFFFF"/>
        <w:spacing w:before="240" w:after="240"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081270" cy="2499995"/>
            <wp:effectExtent l="0" t="0" r="0" b="0"/>
            <wp:docPr id="30" name="image46.png"/>
            <wp:cNvGraphicFramePr/>
            <a:graphic xmlns:a="http://schemas.openxmlformats.org/drawingml/2006/main">
              <a:graphicData uri="http://schemas.openxmlformats.org/drawingml/2006/picture">
                <pic:pic xmlns:pic="http://schemas.openxmlformats.org/drawingml/2006/picture">
                  <pic:nvPicPr>
                    <pic:cNvPr id="30" name="image46.png"/>
                    <pic:cNvPicPr preferRelativeResize="0"/>
                  </pic:nvPicPr>
                  <pic:blipFill>
                    <a:blip r:embed="rId29"/>
                    <a:srcRect/>
                    <a:stretch>
                      <a:fillRect/>
                    </a:stretch>
                  </pic:blipFill>
                  <pic:spPr>
                    <a:xfrm>
                      <a:off x="0" y="0"/>
                      <a:ext cx="5081588" cy="2500076"/>
                    </a:xfrm>
                    <a:prstGeom prst="rect">
                      <a:avLst/>
                    </a:prstGeom>
                  </pic:spPr>
                </pic:pic>
              </a:graphicData>
            </a:graphic>
          </wp:inline>
        </w:drawing>
      </w:r>
    </w:p>
    <w:p>
      <w:pPr>
        <w:shd w:val="clear" w:fill="FFFFFF"/>
        <w:spacing w:before="240" w:after="240" w:line="360" w:lineRule="auto"/>
        <w:ind w:firstLine="720"/>
        <w:rPr>
          <w:rFonts w:ascii="Times New Roman" w:hAnsi="Times New Roman" w:eastAsia="Times New Roman" w:cs="Times New Roman"/>
          <w:b/>
          <w:sz w:val="24"/>
          <w:szCs w:val="24"/>
        </w:rPr>
      </w:pPr>
      <w:r>
        <w:rPr>
          <w:rFonts w:ascii="Times New Roman" w:hAnsi="Times New Roman" w:eastAsia="Times New Roman" w:cs="Times New Roman"/>
          <w:sz w:val="24"/>
          <w:szCs w:val="24"/>
        </w:rPr>
        <w:drawing>
          <wp:inline distT="114300" distB="114300" distL="114300" distR="114300">
            <wp:extent cx="4662170" cy="2577465"/>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11" name="image25.png"/>
                    <pic:cNvPicPr preferRelativeResize="0"/>
                  </pic:nvPicPr>
                  <pic:blipFill>
                    <a:blip r:embed="rId30"/>
                    <a:srcRect/>
                    <a:stretch>
                      <a:fillRect/>
                    </a:stretch>
                  </pic:blipFill>
                  <pic:spPr>
                    <a:xfrm>
                      <a:off x="0" y="0"/>
                      <a:ext cx="4662488" cy="2577818"/>
                    </a:xfrm>
                    <a:prstGeom prst="rect">
                      <a:avLst/>
                    </a:prstGeom>
                  </pic:spPr>
                </pic:pic>
              </a:graphicData>
            </a:graphic>
          </wp:inline>
        </w:drawing>
      </w:r>
    </w:p>
    <w:p>
      <w:pPr>
        <w:shd w:val="clear" w:fill="FFFFFF"/>
        <w:spacing w:before="24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2.10   Matriks Balikan (Invers)</w:t>
      </w:r>
    </w:p>
    <w:p>
      <w:pPr>
        <w:shd w:val="clear" w:fill="FFFFFF"/>
        <w:spacing w:before="24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Invers atau Balikan dari suatu matriks dapat dihitung sebagai berikut.</w:t>
      </w:r>
    </w:p>
    <w:p>
      <w:pPr>
        <w:shd w:val="clear" w:fill="FFFFFF"/>
        <w:spacing w:before="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2024380" cy="7639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31"/>
                    <a:srcRect/>
                    <a:stretch>
                      <a:fillRect/>
                    </a:stretch>
                  </pic:blipFill>
                  <pic:spPr>
                    <a:xfrm>
                      <a:off x="0" y="0"/>
                      <a:ext cx="2024467" cy="763950"/>
                    </a:xfrm>
                    <a:prstGeom prst="rect">
                      <a:avLst/>
                    </a:prstGeom>
                  </pic:spPr>
                </pic:pic>
              </a:graphicData>
            </a:graphic>
          </wp:inline>
        </w:drawing>
      </w:r>
    </w:p>
    <w:p>
      <w:pPr>
        <w:shd w:val="clear" w:fill="FFFFFF"/>
        <w:spacing w:before="24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2.11   Kaidah Cramer</w:t>
      </w:r>
    </w:p>
    <w:p>
      <w:pPr>
        <w:shd w:val="clear" w:fill="FFFFFF"/>
        <w:spacing w:before="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highlight w:val="white"/>
          <w:rtl w:val="0"/>
        </w:rPr>
        <w:t>Kaidah Cramer</w:t>
      </w:r>
      <w:r>
        <w:rPr>
          <w:rFonts w:ascii="Times New Roman" w:hAnsi="Times New Roman" w:eastAsia="Times New Roman" w:cs="Times New Roman"/>
          <w:sz w:val="24"/>
          <w:szCs w:val="24"/>
          <w:highlight w:val="white"/>
          <w:rtl w:val="0"/>
        </w:rPr>
        <w:t xml:space="preserve"> adalah rumus yang dapat digunakan untuk menyelesaikan </w:t>
      </w:r>
      <w:r>
        <w:fldChar w:fldCharType="begin"/>
      </w:r>
      <w:r>
        <w:instrText xml:space="preserve"> HYPERLINK "https://id.wikipedia.org/wiki/Sistem_persamaan_linear" \h </w:instrText>
      </w:r>
      <w:r>
        <w:fldChar w:fldCharType="separate"/>
      </w:r>
      <w:r>
        <w:rPr>
          <w:rFonts w:ascii="Times New Roman" w:hAnsi="Times New Roman" w:eastAsia="Times New Roman" w:cs="Times New Roman"/>
          <w:sz w:val="24"/>
          <w:szCs w:val="24"/>
          <w:highlight w:val="white"/>
          <w:rtl w:val="0"/>
        </w:rPr>
        <w:t>sistem persamaan linear</w:t>
      </w:r>
      <w:r>
        <w:rPr>
          <w:rFonts w:ascii="Times New Roman" w:hAnsi="Times New Roman" w:eastAsia="Times New Roman" w:cs="Times New Roman"/>
          <w:sz w:val="24"/>
          <w:szCs w:val="24"/>
          <w:highlight w:val="white"/>
          <w:rtl w:val="0"/>
        </w:rPr>
        <w:fldChar w:fldCharType="end"/>
      </w:r>
      <w:r>
        <w:rPr>
          <w:rFonts w:ascii="Times New Roman" w:hAnsi="Times New Roman" w:eastAsia="Times New Roman" w:cs="Times New Roman"/>
          <w:sz w:val="24"/>
          <w:szCs w:val="24"/>
          <w:highlight w:val="white"/>
          <w:rtl w:val="0"/>
        </w:rPr>
        <w:t xml:space="preserve">. Metode ini menggunakan </w:t>
      </w:r>
      <w:r>
        <w:fldChar w:fldCharType="begin"/>
      </w:r>
      <w:r>
        <w:instrText xml:space="preserve"> HYPERLINK "https://id.wikipedia.org/wiki/Determinan" \h </w:instrText>
      </w:r>
      <w:r>
        <w:fldChar w:fldCharType="separate"/>
      </w:r>
      <w:r>
        <w:rPr>
          <w:rFonts w:ascii="Times New Roman" w:hAnsi="Times New Roman" w:eastAsia="Times New Roman" w:cs="Times New Roman"/>
          <w:sz w:val="24"/>
          <w:szCs w:val="24"/>
          <w:highlight w:val="white"/>
          <w:rtl w:val="0"/>
        </w:rPr>
        <w:t>determinan</w:t>
      </w:r>
      <w:r>
        <w:rPr>
          <w:rFonts w:ascii="Times New Roman" w:hAnsi="Times New Roman" w:eastAsia="Times New Roman" w:cs="Times New Roman"/>
          <w:sz w:val="24"/>
          <w:szCs w:val="24"/>
          <w:highlight w:val="white"/>
          <w:rtl w:val="0"/>
        </w:rPr>
        <w:fldChar w:fldCharType="end"/>
      </w:r>
      <w:r>
        <w:rPr>
          <w:rFonts w:ascii="Times New Roman" w:hAnsi="Times New Roman" w:eastAsia="Times New Roman" w:cs="Times New Roman"/>
          <w:sz w:val="24"/>
          <w:szCs w:val="24"/>
          <w:highlight w:val="white"/>
          <w:rtl w:val="0"/>
        </w:rPr>
        <w:t xml:space="preserve"> suatu </w:t>
      </w:r>
      <w:r>
        <w:fldChar w:fldCharType="begin"/>
      </w:r>
      <w:r>
        <w:instrText xml:space="preserve"> HYPERLINK "https://id.wikipedia.org/wiki/Matriks" \h </w:instrText>
      </w:r>
      <w:r>
        <w:fldChar w:fldCharType="separate"/>
      </w:r>
      <w:r>
        <w:rPr>
          <w:rFonts w:ascii="Times New Roman" w:hAnsi="Times New Roman" w:eastAsia="Times New Roman" w:cs="Times New Roman"/>
          <w:sz w:val="24"/>
          <w:szCs w:val="24"/>
          <w:highlight w:val="white"/>
          <w:rtl w:val="0"/>
        </w:rPr>
        <w:t>matriks</w:t>
      </w:r>
      <w:r>
        <w:rPr>
          <w:rFonts w:ascii="Times New Roman" w:hAnsi="Times New Roman" w:eastAsia="Times New Roman" w:cs="Times New Roman"/>
          <w:sz w:val="24"/>
          <w:szCs w:val="24"/>
          <w:highlight w:val="white"/>
          <w:rtl w:val="0"/>
        </w:rPr>
        <w:fldChar w:fldCharType="end"/>
      </w:r>
      <w:r>
        <w:rPr>
          <w:rFonts w:ascii="Times New Roman" w:hAnsi="Times New Roman" w:eastAsia="Times New Roman" w:cs="Times New Roman"/>
          <w:sz w:val="24"/>
          <w:szCs w:val="24"/>
          <w:highlight w:val="white"/>
          <w:rtl w:val="0"/>
        </w:rPr>
        <w:t xml:space="preserve"> dan matriks lain yang diperoleh dengan mengganti salah satu kolom dengan vektor yang terdiri dari angka di sebelah kanan persamaannya. Metode ini dinamai dari matematikawan </w:t>
      </w:r>
      <w:r>
        <w:fldChar w:fldCharType="begin"/>
      </w:r>
      <w:r>
        <w:instrText xml:space="preserve"> HYPERLINK "https://id.wikipedia.org/wiki/Swiss" \h </w:instrText>
      </w:r>
      <w:r>
        <w:fldChar w:fldCharType="separate"/>
      </w:r>
      <w:r>
        <w:rPr>
          <w:rFonts w:ascii="Times New Roman" w:hAnsi="Times New Roman" w:eastAsia="Times New Roman" w:cs="Times New Roman"/>
          <w:sz w:val="24"/>
          <w:szCs w:val="24"/>
          <w:highlight w:val="white"/>
          <w:rtl w:val="0"/>
        </w:rPr>
        <w:t>Swiss</w:t>
      </w:r>
      <w:r>
        <w:rPr>
          <w:rFonts w:ascii="Times New Roman" w:hAnsi="Times New Roman" w:eastAsia="Times New Roman" w:cs="Times New Roman"/>
          <w:sz w:val="24"/>
          <w:szCs w:val="24"/>
          <w:highlight w:val="white"/>
          <w:rtl w:val="0"/>
        </w:rPr>
        <w:fldChar w:fldCharType="end"/>
      </w:r>
      <w:r>
        <w:rPr>
          <w:rFonts w:ascii="Times New Roman" w:hAnsi="Times New Roman" w:eastAsia="Times New Roman" w:cs="Times New Roman"/>
          <w:sz w:val="24"/>
          <w:szCs w:val="24"/>
          <w:highlight w:val="white"/>
          <w:rtl w:val="0"/>
        </w:rPr>
        <w:t xml:space="preserve"> </w:t>
      </w:r>
      <w:r>
        <w:fldChar w:fldCharType="begin"/>
      </w:r>
      <w:r>
        <w:instrText xml:space="preserve"> HYPERLINK "https://id.wikipedia.org/w/index.php?title=Gabriel_Cramer&amp;action=edit&amp;redlink=1" \h </w:instrText>
      </w:r>
      <w:r>
        <w:fldChar w:fldCharType="separate"/>
      </w:r>
      <w:r>
        <w:rPr>
          <w:rFonts w:ascii="Times New Roman" w:hAnsi="Times New Roman" w:eastAsia="Times New Roman" w:cs="Times New Roman"/>
          <w:sz w:val="24"/>
          <w:szCs w:val="24"/>
          <w:highlight w:val="white"/>
          <w:rtl w:val="0"/>
        </w:rPr>
        <w:t>Gabriel Cramer</w:t>
      </w:r>
      <w:r>
        <w:rPr>
          <w:rFonts w:ascii="Times New Roman" w:hAnsi="Times New Roman" w:eastAsia="Times New Roman" w:cs="Times New Roman"/>
          <w:sz w:val="24"/>
          <w:szCs w:val="24"/>
          <w:highlight w:val="white"/>
          <w:rtl w:val="0"/>
        </w:rPr>
        <w:fldChar w:fldCharType="end"/>
      </w:r>
      <w:r>
        <w:rPr>
          <w:rFonts w:ascii="Times New Roman" w:hAnsi="Times New Roman" w:eastAsia="Times New Roman" w:cs="Times New Roman"/>
          <w:sz w:val="24"/>
          <w:szCs w:val="24"/>
          <w:highlight w:val="white"/>
          <w:rtl w:val="0"/>
        </w:rPr>
        <w:t xml:space="preserve"> (1704–1752)</w:t>
      </w:r>
    </w:p>
    <w:p>
      <w:pPr>
        <w:shd w:val="clear" w:fill="FFFFFF"/>
        <w:spacing w:before="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Contoh penyelesaian Sistem Persamaan Linear menggunakan Kaidah Cramer adalah :</w:t>
      </w:r>
    </w:p>
    <w:p>
      <w:p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2463800"/>
            <wp:effectExtent l="0" t="0" r="0" b="0"/>
            <wp:docPr id="18" name="image21.png"/>
            <wp:cNvGraphicFramePr/>
            <a:graphic xmlns:a="http://schemas.openxmlformats.org/drawingml/2006/main">
              <a:graphicData uri="http://schemas.openxmlformats.org/drawingml/2006/picture">
                <pic:pic xmlns:pic="http://schemas.openxmlformats.org/drawingml/2006/picture">
                  <pic:nvPicPr>
                    <pic:cNvPr id="18" name="image21.png"/>
                    <pic:cNvPicPr preferRelativeResize="0"/>
                  </pic:nvPicPr>
                  <pic:blipFill>
                    <a:blip r:embed="rId32"/>
                    <a:srcRect/>
                    <a:stretch>
                      <a:fillRect/>
                    </a:stretch>
                  </pic:blipFill>
                  <pic:spPr>
                    <a:xfrm>
                      <a:off x="0" y="0"/>
                      <a:ext cx="5943600" cy="2463800"/>
                    </a:xfrm>
                    <a:prstGeom prst="rect">
                      <a:avLst/>
                    </a:prstGeom>
                  </pic:spPr>
                </pic:pic>
              </a:graphicData>
            </a:graphic>
          </wp:inline>
        </w:drawing>
      </w:r>
    </w:p>
    <w:p>
      <w:pPr>
        <w:spacing w:line="360" w:lineRule="auto"/>
        <w:ind w:left="0" w:firstLine="0"/>
        <w:rPr>
          <w:rFonts w:ascii="Times New Roman" w:hAnsi="Times New Roman" w:eastAsia="Times New Roman" w:cs="Times New Roman"/>
          <w:sz w:val="24"/>
          <w:szCs w:val="24"/>
        </w:rPr>
      </w:pPr>
    </w:p>
    <w:p>
      <w:pPr>
        <w:spacing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633595" cy="3299460"/>
            <wp:effectExtent l="0" t="0" r="0" b="0"/>
            <wp:docPr id="53" name="image49.png"/>
            <wp:cNvGraphicFramePr/>
            <a:graphic xmlns:a="http://schemas.openxmlformats.org/drawingml/2006/main">
              <a:graphicData uri="http://schemas.openxmlformats.org/drawingml/2006/picture">
                <pic:pic xmlns:pic="http://schemas.openxmlformats.org/drawingml/2006/picture">
                  <pic:nvPicPr>
                    <pic:cNvPr id="53" name="image49.png"/>
                    <pic:cNvPicPr preferRelativeResize="0"/>
                  </pic:nvPicPr>
                  <pic:blipFill>
                    <a:blip r:embed="rId33"/>
                    <a:srcRect/>
                    <a:stretch>
                      <a:fillRect/>
                    </a:stretch>
                  </pic:blipFill>
                  <pic:spPr>
                    <a:xfrm>
                      <a:off x="0" y="0"/>
                      <a:ext cx="4633913" cy="3299727"/>
                    </a:xfrm>
                    <a:prstGeom prst="rect">
                      <a:avLst/>
                    </a:prstGeom>
                  </pic:spPr>
                </pic:pic>
              </a:graphicData>
            </a:graphic>
          </wp:inline>
        </w:drawing>
      </w:r>
    </w:p>
    <w:p>
      <w:pPr>
        <w:spacing w:line="360" w:lineRule="auto"/>
        <w:ind w:firstLine="720"/>
        <w:rPr>
          <w:rFonts w:ascii="Times New Roman" w:hAnsi="Times New Roman" w:eastAsia="Times New Roman" w:cs="Times New Roman"/>
          <w:sz w:val="24"/>
          <w:szCs w:val="24"/>
        </w:rPr>
      </w:pPr>
    </w:p>
    <w:p>
      <w:pPr>
        <w:spacing w:after="16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2.12   Interpolasi Polinomial</w:t>
      </w:r>
    </w:p>
    <w:p>
      <w:pPr>
        <w:spacing w:after="16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Interpolasi polinomial digunakan untuk mencari titik-titik antara dari n buah titik, P1(x1,y1), P2(x2,y2), P3(x3,y3), …, PN(xN,yN) dengan menggunakan pendekatan fungsi polinomial pangkat n-1:</w:t>
      </w:r>
    </w:p>
    <w:p>
      <w:pPr>
        <w:spacing w:after="160" w:line="360" w:lineRule="auto"/>
        <w:ind w:firstLine="7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257675" cy="447040"/>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12" name="image16.png"/>
                    <pic:cNvPicPr preferRelativeResize="0"/>
                  </pic:nvPicPr>
                  <pic:blipFill>
                    <a:blip r:embed="rId34"/>
                    <a:srcRect/>
                    <a:stretch>
                      <a:fillRect/>
                    </a:stretch>
                  </pic:blipFill>
                  <pic:spPr>
                    <a:xfrm>
                      <a:off x="0" y="0"/>
                      <a:ext cx="4257675" cy="447271"/>
                    </a:xfrm>
                    <a:prstGeom prst="rect">
                      <a:avLst/>
                    </a:prstGeom>
                  </pic:spPr>
                </pic:pic>
              </a:graphicData>
            </a:graphic>
          </wp:inline>
        </w:drawing>
      </w:r>
    </w:p>
    <w:p>
      <w:pPr>
        <w:spacing w:after="16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Besar n didapat dari jumlah titik yang tersedia. Kemudian masukkan titik titik tersebut kedalam persamaan sehingga didapat persamaan dengan variabel a. Setelah itu, eliminasi persamaan sehingga didapat besar variabel a0 sampai a(n-1).</w:t>
      </w:r>
    </w:p>
    <w:p>
      <w:pPr>
        <w:spacing w:after="16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Aplikasi interpolasi polinom: </w:t>
      </w:r>
    </w:p>
    <w:p>
      <w:pPr>
        <w:spacing w:after="160"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 Menghampiri fungsi rumit menjadi lebih sederhana Contoh: </w:t>
      </w:r>
    </w:p>
    <w:p>
      <w:pPr>
        <w:spacing w:after="160" w:line="360" w:lineRule="auto"/>
        <w:ind w:left="72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2924175" cy="894080"/>
            <wp:effectExtent l="0" t="0" r="0" b="0"/>
            <wp:docPr id="40" name="image43.png"/>
            <wp:cNvGraphicFramePr/>
            <a:graphic xmlns:a="http://schemas.openxmlformats.org/drawingml/2006/main">
              <a:graphicData uri="http://schemas.openxmlformats.org/drawingml/2006/picture">
                <pic:pic xmlns:pic="http://schemas.openxmlformats.org/drawingml/2006/picture">
                  <pic:nvPicPr>
                    <pic:cNvPr id="40" name="image43.png"/>
                    <pic:cNvPicPr preferRelativeResize="0"/>
                  </pic:nvPicPr>
                  <pic:blipFill>
                    <a:blip r:embed="rId35"/>
                    <a:srcRect/>
                    <a:stretch>
                      <a:fillRect/>
                    </a:stretch>
                  </pic:blipFill>
                  <pic:spPr>
                    <a:xfrm>
                      <a:off x="0" y="0"/>
                      <a:ext cx="2924175" cy="894648"/>
                    </a:xfrm>
                    <a:prstGeom prst="rect">
                      <a:avLst/>
                    </a:prstGeom>
                  </pic:spPr>
                </pic:pic>
              </a:graphicData>
            </a:graphic>
          </wp:inline>
        </w:drawing>
      </w:r>
    </w:p>
    <w:p>
      <w:pPr>
        <w:spacing w:after="160" w:line="360" w:lineRule="auto"/>
        <w:ind w:left="720" w:firstLine="0"/>
        <w:jc w:val="both"/>
        <w:rPr>
          <w:rFonts w:ascii="Times New Roman" w:hAnsi="Times New Roman" w:eastAsia="Times New Roman" w:cs="Times New Roman"/>
          <w:sz w:val="24"/>
          <w:szCs w:val="24"/>
        </w:rPr>
      </w:pPr>
      <w:r>
        <w:rPr>
          <w:rFonts w:ascii="Gungsuh" w:hAnsi="Gungsuh" w:eastAsia="Gungsuh" w:cs="Gungsuh"/>
          <w:sz w:val="24"/>
          <w:szCs w:val="24"/>
          <w:rtl w:val="0"/>
        </w:rPr>
        <w:t xml:space="preserve">Hitung: f’(x) dan ∫f(x) dx Perhitungan men jadi lebih mudah jika f(x) dihampiri dengan 5 2/1 2 3 1 2 ln( 2 4 ) ( ) x x x f x + − = Perhitungan men jadi lebih mudah jika f(x) dihampiri dengan polinom p(x). Polinom p(x) diperoleh dengan menginterpolasi beberapa titik diskrit dari f(x) </w:t>
      </w:r>
    </w:p>
    <w:p>
      <w:pPr>
        <w:spacing w:after="160"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Menggambar kurva (jika hanya diketahui titik-titik diskrit saja)</w:t>
      </w:r>
    </w:p>
    <w:p>
      <w:pPr>
        <w:spacing w:after="160" w:line="360" w:lineRule="auto"/>
        <w:jc w:val="both"/>
        <w:rPr>
          <w:rFonts w:ascii="Times New Roman" w:hAnsi="Times New Roman" w:eastAsia="Times New Roman" w:cs="Times New Roman"/>
          <w:b/>
          <w:sz w:val="24"/>
          <w:szCs w:val="24"/>
        </w:rPr>
      </w:pPr>
    </w:p>
    <w:p>
      <w:pPr>
        <w:spacing w:after="16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2.13. Regresi Linear</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Regresi Linear (akan dipelajari lebih lanjut di Probabilitas dan Statistika) merupakan salah satu metode untuk memprediksi nilai selain menggunakan Interpolasi Polinom. Meskipun sudah ada rumus jadi untuk menghitung regresi linear sederhana, terdapat rumus umum dari regresi linear yang bisa digunakan untuk regresi linear berganda, yaitu.</w:t>
      </w:r>
    </w:p>
    <w:p>
      <w:pPr>
        <w:spacing w:line="360" w:lineRule="auto"/>
        <w:ind w:firstLine="7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572760" cy="1056640"/>
            <wp:effectExtent l="0" t="0" r="0" b="0"/>
            <wp:docPr id="33" name="image30.png"/>
            <wp:cNvGraphicFramePr/>
            <a:graphic xmlns:a="http://schemas.openxmlformats.org/drawingml/2006/main">
              <a:graphicData uri="http://schemas.openxmlformats.org/drawingml/2006/picture">
                <pic:pic xmlns:pic="http://schemas.openxmlformats.org/drawingml/2006/picture">
                  <pic:nvPicPr>
                    <pic:cNvPr id="33" name="image30.png"/>
                    <pic:cNvPicPr preferRelativeResize="0"/>
                  </pic:nvPicPr>
                  <pic:blipFill>
                    <a:blip r:embed="rId36"/>
                    <a:srcRect/>
                    <a:stretch>
                      <a:fillRect/>
                    </a:stretch>
                  </pic:blipFill>
                  <pic:spPr>
                    <a:xfrm>
                      <a:off x="0" y="0"/>
                      <a:ext cx="5573275" cy="1057225"/>
                    </a:xfrm>
                    <a:prstGeom prst="rect">
                      <a:avLst/>
                    </a:prstGeom>
                  </pic:spPr>
                </pic:pic>
              </a:graphicData>
            </a:graphic>
          </wp:inline>
        </w:drawing>
      </w:r>
    </w:p>
    <w:p>
      <w:pPr>
        <w:spacing w:line="360" w:lineRule="auto"/>
        <w:ind w:firstLine="720"/>
        <w:rPr>
          <w:rFonts w:ascii="Times New Roman" w:hAnsi="Times New Roman" w:eastAsia="Times New Roman" w:cs="Times New Roman"/>
          <w:sz w:val="24"/>
          <w:szCs w:val="24"/>
        </w:rPr>
      </w:pPr>
    </w:p>
    <w:p>
      <w:p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Untuk mendapatkan nilai dari setiap βi dapat digunakan Normal Estimation Equation for Multiple Linear Regression sebagai berikut: </w:t>
      </w:r>
    </w:p>
    <w:p>
      <w:pPr>
        <w:spacing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738370" cy="1882775"/>
            <wp:effectExtent l="0" t="0" r="0" b="0"/>
            <wp:docPr id="39" name="image39.png"/>
            <wp:cNvGraphicFramePr/>
            <a:graphic xmlns:a="http://schemas.openxmlformats.org/drawingml/2006/main">
              <a:graphicData uri="http://schemas.openxmlformats.org/drawingml/2006/picture">
                <pic:pic xmlns:pic="http://schemas.openxmlformats.org/drawingml/2006/picture">
                  <pic:nvPicPr>
                    <pic:cNvPr id="39" name="image39.png"/>
                    <pic:cNvPicPr preferRelativeResize="0"/>
                  </pic:nvPicPr>
                  <pic:blipFill>
                    <a:blip r:embed="rId37"/>
                    <a:srcRect/>
                    <a:stretch>
                      <a:fillRect/>
                    </a:stretch>
                  </pic:blipFill>
                  <pic:spPr>
                    <a:xfrm>
                      <a:off x="0" y="0"/>
                      <a:ext cx="4738688" cy="1883325"/>
                    </a:xfrm>
                    <a:prstGeom prst="rect">
                      <a:avLst/>
                    </a:prstGeom>
                  </pic:spPr>
                </pic:pic>
              </a:graphicData>
            </a:graphic>
          </wp:inline>
        </w:drawing>
      </w:r>
    </w:p>
    <w:p>
      <w:p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Sistem persamaan linier tersebut diselesaikan dengan menggunakan metode eliminasi Gauss</w:t>
      </w:r>
    </w:p>
    <w:p>
      <w:pPr>
        <w:pStyle w:val="3"/>
        <w:pBdr>
          <w:bottom w:val="none" w:color="auto" w:sz="0" w:space="0"/>
          <w:between w:val="none" w:color="auto" w:sz="0" w:space="0"/>
        </w:pBdr>
        <w:spacing w:line="360" w:lineRule="auto"/>
        <w:rPr>
          <w:rFonts w:ascii="Times New Roman" w:hAnsi="Times New Roman" w:eastAsia="Times New Roman" w:cs="Times New Roman"/>
          <w:b/>
          <w:sz w:val="24"/>
          <w:szCs w:val="24"/>
        </w:rPr>
      </w:pPr>
      <w:bookmarkStart w:id="16" w:name="_55nqjcrkbvv9" w:colFirst="0" w:colLast="0"/>
      <w:bookmarkEnd w:id="16"/>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b/>
          <w:sz w:val="24"/>
          <w:szCs w:val="24"/>
        </w:rPr>
      </w:pPr>
      <w:r>
        <w:br w:type="page"/>
      </w:r>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b/>
          <w:sz w:val="24"/>
          <w:szCs w:val="24"/>
        </w:rPr>
      </w:pPr>
      <w:bookmarkStart w:id="17" w:name="_d6td3ndiokpm" w:colFirst="0" w:colLast="0"/>
      <w:bookmarkEnd w:id="17"/>
      <w:r>
        <w:rPr>
          <w:rFonts w:ascii="Times New Roman" w:hAnsi="Times New Roman" w:eastAsia="Times New Roman" w:cs="Times New Roman"/>
          <w:b/>
          <w:sz w:val="24"/>
          <w:szCs w:val="24"/>
          <w:rtl w:val="0"/>
        </w:rPr>
        <w:t>BAB III</w:t>
      </w:r>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IMPLEMENTASI PROGRAM DALAM JAVA</w:t>
      </w:r>
    </w:p>
    <w:p>
      <w:pPr>
        <w:pStyle w:val="3"/>
        <w:pBdr>
          <w:bottom w:val="none" w:color="auto" w:sz="0" w:space="0"/>
          <w:between w:val="none" w:color="auto" w:sz="0" w:space="0"/>
        </w:pBdr>
        <w:spacing w:after="16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MATRIKS.java</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class MATRIKS ini berisi </w:t>
      </w:r>
      <w:r>
        <w:rPr>
          <w:rFonts w:ascii="Times New Roman" w:hAnsi="Times New Roman" w:eastAsia="Times New Roman" w:cs="Times New Roman"/>
          <w:i/>
          <w:sz w:val="24"/>
          <w:szCs w:val="24"/>
          <w:rtl w:val="0"/>
        </w:rPr>
        <w:t>procedure</w:t>
      </w:r>
      <w:r>
        <w:rPr>
          <w:rFonts w:ascii="Times New Roman" w:hAnsi="Times New Roman" w:eastAsia="Times New Roman" w:cs="Times New Roman"/>
          <w:sz w:val="24"/>
          <w:szCs w:val="24"/>
          <w:rtl w:val="0"/>
        </w:rPr>
        <w:t xml:space="preserve"> dan </w:t>
      </w:r>
      <w:r>
        <w:rPr>
          <w:rFonts w:ascii="Times New Roman" w:hAnsi="Times New Roman" w:eastAsia="Times New Roman" w:cs="Times New Roman"/>
          <w:i/>
          <w:sz w:val="24"/>
          <w:szCs w:val="24"/>
          <w:rtl w:val="0"/>
        </w:rPr>
        <w:t xml:space="preserve">function </w:t>
      </w:r>
      <w:r>
        <w:rPr>
          <w:rFonts w:ascii="Times New Roman" w:hAnsi="Times New Roman" w:eastAsia="Times New Roman" w:cs="Times New Roman"/>
          <w:sz w:val="24"/>
          <w:szCs w:val="24"/>
          <w:rtl w:val="0"/>
        </w:rPr>
        <w:t>untuk memroses masukan menjadi sebuah matriks augmented yang siap digunakan untuk operasi tertentu.</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Didefinisikan sebuat tipe bentukan MATRIKS &lt;Tab : array of float [array of float [100] [100]], int NBrsEff, int nKolEff&gt;</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MATRIKS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 S.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Terdapat sebuah MATRIKS kosong berukuran 100x100</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//F.S.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MATRIKS dengan NBrsEff dan NKolEff bernilai 0</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void KeyboardSPL (integer m,n)</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 S.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Terdefinisi sebuah MATRIKS kosong dan ukuran MATRIKS m x (n+1)</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Masukan dari keyboard adalah koefisien aij , dan bi</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//F.S.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MATRIKS augmented yang siap dioperasikan</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void KeyboardDetBalikan (int  n)</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 S.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Terdefinisi sebuah MATRIKS kosong dan ukuran MATRIKS n x n</w:t>
      </w:r>
    </w:p>
    <w:p>
      <w:p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Masukan dari keyboard adalah koefisien aij</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//F.S.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MATRIKS augmented yang siap dioperasikan</w:t>
      </w:r>
    </w:p>
    <w:p>
      <w:pPr>
        <w:pStyle w:val="3"/>
        <w:pBdr>
          <w:bottom w:val="none" w:color="auto" w:sz="0" w:space="0"/>
          <w:between w:val="none" w:color="auto" w:sz="0" w:space="0"/>
        </w:pBdr>
        <w:spacing w:line="360" w:lineRule="auto"/>
        <w:rPr>
          <w:rFonts w:ascii="Times New Roman" w:hAnsi="Times New Roman" w:eastAsia="Times New Roman" w:cs="Times New Roman"/>
          <w:b/>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void KeyboardInterpolasi (int  n)</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 S.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Terdefinisi sebuah MATRIKS kosong dan ukuran MATRIKS m x (n+1)</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Masukan dari keyboard adalah (x0, y0), (x1, y1), ..., (xn, yn)</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//F.S.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MATRIKS augmented yang siap dioperasikan</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void BacaFileMatriks (String namafile)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 S.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Terdapat sebuah file.txt yang berisikan matriks augmented</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//F.S.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MATRIKS augmented yang siap dioperasikan</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void BacaFileTitikInterpolasi (String namafile)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 S.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Terdapat sebuah file.txt yang berisikan titik-titik yang dinyatakan pada setiap baris tanpa //koma dan tanda kurung</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//F.S.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MATRIKS augmented yang siap dioperasikan</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float pangkat (float a, int b)</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//Mengembalikan hasil dari a pangkat b</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operator.java</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class MATRIKS ini berisi </w:t>
      </w:r>
      <w:r>
        <w:rPr>
          <w:rFonts w:ascii="Times New Roman" w:hAnsi="Times New Roman" w:eastAsia="Times New Roman" w:cs="Times New Roman"/>
          <w:i/>
          <w:sz w:val="24"/>
          <w:szCs w:val="24"/>
          <w:rtl w:val="0"/>
        </w:rPr>
        <w:t>procedure</w:t>
      </w:r>
      <w:r>
        <w:rPr>
          <w:rFonts w:ascii="Times New Roman" w:hAnsi="Times New Roman" w:eastAsia="Times New Roman" w:cs="Times New Roman"/>
          <w:sz w:val="24"/>
          <w:szCs w:val="24"/>
          <w:rtl w:val="0"/>
        </w:rPr>
        <w:t xml:space="preserve"> dan </w:t>
      </w:r>
      <w:r>
        <w:rPr>
          <w:rFonts w:ascii="Times New Roman" w:hAnsi="Times New Roman" w:eastAsia="Times New Roman" w:cs="Times New Roman"/>
          <w:i/>
          <w:sz w:val="24"/>
          <w:szCs w:val="24"/>
          <w:rtl w:val="0"/>
        </w:rPr>
        <w:t xml:space="preserve">function </w:t>
      </w:r>
      <w:r>
        <w:rPr>
          <w:rFonts w:ascii="Times New Roman" w:hAnsi="Times New Roman" w:eastAsia="Times New Roman" w:cs="Times New Roman"/>
          <w:sz w:val="24"/>
          <w:szCs w:val="24"/>
          <w:rtl w:val="0"/>
        </w:rPr>
        <w:t>untuk memroses MATRIKS sesuai operasi tertentu yang tersedia.</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void tukarBaris (MATRIKS M, int i, int j)</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Terdefinisi sebuah MATRIKS dan 2 buah integer yang merupakan baris yang ingin //ditukar</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MATRIKS mengalami pertukaran pada elemen baris i dengan elemen abris j</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void SwapByIndeksAwal (int i , int j , MATRIKS M)</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Terdefinisi sebuah MATRIKS dan 2 buah integer yang merupakan baris yang ingin //ditukar</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MATRIKS mengalami pertukaran baris berdasarkan indeks awal</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void TulisMatriks (MATRIKS M)</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Terdefinisi sebuah MATRIKS M</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Menampilkan ke layar seluruh elemen MATRIKS M</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int IndeksAwalBaris (int i, MATRIKS M)</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//Mengembalikan nilai indeks paling awal bukan 0 pada baris tertentu </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boolean IsLastRowZero (int i, MATRIKS M)</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//Mengembalikan true apabila semua elemen di baris terakhir bernilai 0 dan false jika ada yang tidak bernilai 0</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boolean IsNoSolution (MATRIKS M)</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//Mengembalikan true apabila MATRIKS tidak memiliki solusi dan false apabila ada solusi</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boolean IsAllDiagonalOne (MATRIKS M)</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//Mengembalikan true apabila semua elemen pada diagonal utama bernilai 1 dan false jika ada yang tidak bernilai 1</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MATRIKS KaliMatriks (MATRIKS matriks1, MATRIKS matriks2)</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//Terdefinisi sebuah MATRIKS M1 berukuran m x n dan M2 berukuran n x p</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//Mengembalikan MATRIKS M yang merupakan hasil kali matriks M1 dengan M2 dengan ukuran m x p</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MATRIKS Transpose (MATRIKS M)</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//Mengembalikan MATRIKS </w:t>
      </w:r>
      <w:r>
        <w:rPr>
          <w:rFonts w:ascii="Times New Roman" w:hAnsi="Times New Roman" w:eastAsia="Times New Roman" w:cs="Times New Roman"/>
          <w:sz w:val="24"/>
          <w:szCs w:val="24"/>
          <w:highlight w:val="white"/>
          <w:rtl w:val="0"/>
        </w:rPr>
        <w:t>M "di-transpose", yaitu setiap elemen M(i,j) ditukar nilainya dengan elemen M(j,i)</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MATRIKS Adjoint (MATRIKS M)</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//Mengembalikan Adjoin dari MATRIKS </w:t>
      </w:r>
      <w:r>
        <w:rPr>
          <w:rFonts w:ascii="Times New Roman" w:hAnsi="Times New Roman" w:eastAsia="Times New Roman" w:cs="Times New Roman"/>
          <w:sz w:val="24"/>
          <w:szCs w:val="24"/>
          <w:highlight w:val="white"/>
          <w:rtl w:val="0"/>
        </w:rPr>
        <w:t xml:space="preserve">, yaitu setiap </w:t>
      </w:r>
      <w:r>
        <w:rPr>
          <w:rFonts w:ascii="Times New Roman" w:hAnsi="Times New Roman" w:eastAsia="Times New Roman" w:cs="Times New Roman"/>
          <w:color w:val="222222"/>
          <w:sz w:val="24"/>
          <w:szCs w:val="24"/>
          <w:highlight w:val="white"/>
          <w:rtl w:val="0"/>
        </w:rPr>
        <w:t>transpose dari M yang elemen-elemennya merupakan kofaktor dari elemen-elemen M.</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MATRIKS MatriksInvers (MATRIKS M)</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//Mengembalikan matriks invers dari MATRIKS </w:t>
      </w:r>
      <w:r>
        <w:rPr>
          <w:rFonts w:ascii="Times New Roman" w:hAnsi="Times New Roman" w:eastAsia="Times New Roman" w:cs="Times New Roman"/>
          <w:sz w:val="24"/>
          <w:szCs w:val="24"/>
          <w:highlight w:val="white"/>
          <w:rtl w:val="0"/>
        </w:rPr>
        <w:t>, yaitu jika dikalikan dikalikan dengan M akan menghasilkan matriks identitas</w:t>
      </w:r>
      <w:r>
        <w:rPr>
          <w:rFonts w:ascii="Times New Roman" w:hAnsi="Times New Roman" w:eastAsia="Times New Roman" w:cs="Times New Roman"/>
          <w:color w:val="222222"/>
          <w:sz w:val="24"/>
          <w:szCs w:val="24"/>
          <w:highlight w:val="white"/>
          <w:rtl w:val="0"/>
        </w:rPr>
        <w:t>.</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MATRIKS RemoveZeroRow (MATRIKS M)</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//Mengembalikan M yang sudah dihapus baris yang semua elemennya bernilai 0</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MATRIKS CopyMatriksDenganJumlahBaris (int i, MATRIKS matriks)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//Mengembalikan hasil duplikasi M dengan jumlah baris sebanyak i</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void MATRIKS SPLGauss (MATRIKS M)</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Terdefinisi sebuah MATRIKS dengan ukuran tertentu dan akan dilakukan operasi baris //elementer pada elemen-elemennya.</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MATRIKS.Tab sudah berbentuk matriks eselon</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void MATRIKS SPLGaussJordan (MATRIKS M)</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Terdefinisi sebuah MATRIKS dengan ukuran tertentu dan akan dilakukan operasi baris //elementer pada elemen-elemennya dan juga substitusi mundur</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MATRIKS.Tab sudah berbentuk matriks eselon baris</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void SPLMatriksInvers (MATRIKS M)</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Terdefinisi sebuah MATRIKS yang ingin dicari solusi SPL nya menggunakan metode //matriks invers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Mengeluarkan solusi SPL yang didapat</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void Cramer (MATRIKS M)</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Terdefinisi sebuah MATRIKS yang ingin dicari solusi SPL nya menggunakan kaidah //cramer</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Mengeluarkan solusi SPL yang didapat</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void TulisSolusiBanyakSPL  (MATRIKS M)</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//I.S.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M terdefinisi dan memiliki solusi banyak SPL</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//F.S.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Menampilkan ke layar solusi banyak dari SPL</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void MenulisSolusiSPL  (MATRIKS M)</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M terdefinisi lalu dicek apakah memiliki penyelesaian atau tidak</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Menampilkan ke layar solusi SPL jika ada atau pesan jika tidak memiliki solusi</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void MenulisSolusiInterpolasi  (MATRIKS M)</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M terdefinisi lalu dicek apakah memiliki penyelesaian atau tidak</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Menampilkan ke layar solusi SPL jika ada atau pesan jika tidak memiliki solusi</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float DeterminanKofaktor DeterminanKofaktor(MATRIKS M)</w:t>
      </w:r>
    </w:p>
    <w:p>
      <w:p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//Mengembalikan nilai determinan MATRIKS M yang dihitung determinan matriksnya dengan //cara ekspansi kofaktor</w:t>
      </w:r>
    </w:p>
    <w:p>
      <w:pPr>
        <w:spacing w:line="360" w:lineRule="auto"/>
        <w:ind w:left="0" w:firstLine="0"/>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float DeterminanReduksiBaris DeterminanKofaktor(MATRIKS M)</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//Mengembalikan nilai determinan MATRIKS M yang dihitung determinan matriksnya dengan //cara reduksi baris</w:t>
      </w:r>
    </w:p>
    <w:p>
      <w:pPr>
        <w:spacing w:line="360" w:lineRule="auto"/>
        <w:ind w:left="0" w:firstLine="0"/>
        <w:rPr>
          <w:rFonts w:ascii="Times New Roman" w:hAnsi="Times New Roman" w:eastAsia="Times New Roman" w:cs="Times New Roman"/>
          <w:sz w:val="24"/>
          <w:szCs w:val="24"/>
        </w:rPr>
      </w:pPr>
    </w:p>
    <w:p>
      <w:p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float[] SubsitusiMundur (MATRIKS M)</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//Mengembalikan sebuah array yang berisikan  solusi dari MATRIKS M</w:t>
      </w:r>
    </w:p>
    <w:p>
      <w:pPr>
        <w:spacing w:line="360" w:lineRule="auto"/>
        <w:ind w:left="0" w:firstLine="0"/>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public float pangkat (float a, int b)</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//Mengembalikan hasil dari a pangkat b</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rPr>
          <w:rFonts w:ascii="Times New Roman" w:hAnsi="Times New Roman" w:eastAsia="Times New Roman" w:cs="Times New Roman"/>
          <w:b/>
          <w:sz w:val="24"/>
          <w:szCs w:val="24"/>
          <w:rtl w:val="0"/>
        </w:rPr>
      </w:pPr>
      <w:bookmarkStart w:id="18" w:name="_tm2d6aj8wxm4" w:colFirst="0" w:colLast="0"/>
      <w:bookmarkEnd w:id="18"/>
      <w:bookmarkStart w:id="19" w:name="_vwn0fjkc52kz" w:colFirst="0" w:colLast="0"/>
      <w:bookmarkEnd w:id="19"/>
      <w:bookmarkStart w:id="20" w:name="_qknhjtjinpey" w:colFirst="0" w:colLast="0"/>
      <w:bookmarkEnd w:id="20"/>
      <w:bookmarkStart w:id="21" w:name="_7rz8797bwei1" w:colFirst="0" w:colLast="0"/>
      <w:bookmarkEnd w:id="21"/>
      <w:bookmarkStart w:id="22" w:name="_s3yg3lera7o3" w:colFirst="0" w:colLast="0"/>
      <w:bookmarkEnd w:id="22"/>
      <w:bookmarkStart w:id="23" w:name="_44cf2pgf749f" w:colFirst="0" w:colLast="0"/>
      <w:bookmarkEnd w:id="23"/>
      <w:bookmarkStart w:id="24" w:name="_1x40zsuv45p2" w:colFirst="0" w:colLast="0"/>
      <w:bookmarkEnd w:id="24"/>
      <w:r>
        <w:rPr>
          <w:rFonts w:ascii="Times New Roman" w:hAnsi="Times New Roman" w:eastAsia="Times New Roman" w:cs="Times New Roman"/>
          <w:b/>
          <w:sz w:val="24"/>
          <w:szCs w:val="24"/>
          <w:rtl w:val="0"/>
        </w:rPr>
        <w:br w:type="page"/>
      </w:r>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BAB IV</w:t>
      </w:r>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EKSPERIMEN</w:t>
      </w:r>
    </w:p>
    <w:p>
      <w:pPr>
        <w:numPr>
          <w:ilvl w:val="0"/>
          <w:numId w:val="9"/>
        </w:numPr>
        <w:spacing w:line="360" w:lineRule="auto"/>
        <w:ind w:left="720" w:hanging="36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SOLUSI SPL</w:t>
      </w:r>
    </w:p>
    <w:p>
      <w:pPr>
        <w:spacing w:line="360" w:lineRule="auto"/>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881120" cy="1501140"/>
            <wp:effectExtent l="0" t="0" r="0" b="0"/>
            <wp:docPr id="22" name="image26.png"/>
            <wp:cNvGraphicFramePr/>
            <a:graphic xmlns:a="http://schemas.openxmlformats.org/drawingml/2006/main">
              <a:graphicData uri="http://schemas.openxmlformats.org/drawingml/2006/picture">
                <pic:pic xmlns:pic="http://schemas.openxmlformats.org/drawingml/2006/picture">
                  <pic:nvPicPr>
                    <pic:cNvPr id="22" name="image26.png"/>
                    <pic:cNvPicPr preferRelativeResize="0"/>
                  </pic:nvPicPr>
                  <pic:blipFill>
                    <a:blip r:embed="rId38"/>
                    <a:srcRect/>
                    <a:stretch>
                      <a:fillRect/>
                    </a:stretch>
                  </pic:blipFill>
                  <pic:spPr>
                    <a:xfrm>
                      <a:off x="0" y="0"/>
                      <a:ext cx="3881438" cy="1501154"/>
                    </a:xfrm>
                    <a:prstGeom prst="rect">
                      <a:avLst/>
                    </a:prstGeom>
                  </pic:spPr>
                </pic:pic>
              </a:graphicData>
            </a:graphic>
          </wp:inline>
        </w:drawing>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p>
    <w:p>
      <w:p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1.a. Eliminasi Gauss</w:t>
      </w:r>
    </w:p>
    <w:p>
      <w:pPr>
        <w:spacing w:line="360" w:lineRule="auto"/>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Pr>
        <w:drawing>
          <wp:inline distT="114300" distB="114300" distL="114300" distR="114300">
            <wp:extent cx="3724275" cy="1724025"/>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3" name="image14.png"/>
                    <pic:cNvPicPr preferRelativeResize="0"/>
                  </pic:nvPicPr>
                  <pic:blipFill>
                    <a:blip r:embed="rId39"/>
                    <a:srcRect/>
                    <a:stretch>
                      <a:fillRect/>
                    </a:stretch>
                  </pic:blipFill>
                  <pic:spPr>
                    <a:xfrm>
                      <a:off x="0" y="0"/>
                      <a:ext cx="3724275" cy="1724025"/>
                    </a:xfrm>
                    <a:prstGeom prst="rect">
                      <a:avLst/>
                    </a:prstGeom>
                  </pic:spPr>
                </pic:pic>
              </a:graphicData>
            </a:graphic>
          </wp:inline>
        </w:drawing>
      </w:r>
    </w:p>
    <w:p>
      <w:p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1.a. Eliminasi Gauss-Jordan</w:t>
      </w:r>
    </w:p>
    <w:p>
      <w:pPr>
        <w:spacing w:line="360" w:lineRule="auto"/>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Pr>
        <w:drawing>
          <wp:inline distT="114300" distB="114300" distL="114300" distR="114300">
            <wp:extent cx="3724275" cy="1724025"/>
            <wp:effectExtent l="0" t="0" r="0" b="0"/>
            <wp:docPr id="55" name="image52.png"/>
            <wp:cNvGraphicFramePr/>
            <a:graphic xmlns:a="http://schemas.openxmlformats.org/drawingml/2006/main">
              <a:graphicData uri="http://schemas.openxmlformats.org/drawingml/2006/picture">
                <pic:pic xmlns:pic="http://schemas.openxmlformats.org/drawingml/2006/picture">
                  <pic:nvPicPr>
                    <pic:cNvPr id="55" name="image52.png"/>
                    <pic:cNvPicPr preferRelativeResize="0"/>
                  </pic:nvPicPr>
                  <pic:blipFill>
                    <a:blip r:embed="rId40"/>
                    <a:srcRect/>
                    <a:stretch>
                      <a:fillRect/>
                    </a:stretch>
                  </pic:blipFill>
                  <pic:spPr>
                    <a:xfrm>
                      <a:off x="0" y="0"/>
                      <a:ext cx="3724275" cy="1724025"/>
                    </a:xfrm>
                    <a:prstGeom prst="rect">
                      <a:avLst/>
                    </a:prstGeom>
                  </pic:spPr>
                </pic:pic>
              </a:graphicData>
            </a:graphic>
          </wp:inline>
        </w:drawing>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p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1.a. Metode Matriks Balikan</w:t>
      </w:r>
    </w:p>
    <w:p>
      <w:pPr>
        <w:spacing w:line="360" w:lineRule="auto"/>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Pr>
        <w:drawing>
          <wp:inline distT="114300" distB="114300" distL="114300" distR="114300">
            <wp:extent cx="3724275" cy="847725"/>
            <wp:effectExtent l="0" t="0" r="0" b="0"/>
            <wp:docPr id="44" name="image40.png"/>
            <wp:cNvGraphicFramePr/>
            <a:graphic xmlns:a="http://schemas.openxmlformats.org/drawingml/2006/main">
              <a:graphicData uri="http://schemas.openxmlformats.org/drawingml/2006/picture">
                <pic:pic xmlns:pic="http://schemas.openxmlformats.org/drawingml/2006/picture">
                  <pic:nvPicPr>
                    <pic:cNvPr id="44" name="image40.png"/>
                    <pic:cNvPicPr preferRelativeResize="0"/>
                  </pic:nvPicPr>
                  <pic:blipFill>
                    <a:blip r:embed="rId41"/>
                    <a:srcRect/>
                    <a:stretch>
                      <a:fillRect/>
                    </a:stretch>
                  </pic:blipFill>
                  <pic:spPr>
                    <a:xfrm>
                      <a:off x="0" y="0"/>
                      <a:ext cx="3724275" cy="847725"/>
                    </a:xfrm>
                    <a:prstGeom prst="rect">
                      <a:avLst/>
                    </a:prstGeom>
                  </pic:spPr>
                </pic:pic>
              </a:graphicData>
            </a:graphic>
          </wp:inline>
        </w:drawing>
      </w:r>
    </w:p>
    <w:p>
      <w:pPr>
        <w:spacing w:line="360" w:lineRule="auto"/>
        <w:ind w:left="0" w:firstLine="0"/>
        <w:jc w:val="center"/>
        <w:rPr>
          <w:rFonts w:ascii="Times New Roman" w:hAnsi="Times New Roman" w:eastAsia="Times New Roman" w:cs="Times New Roman"/>
          <w:sz w:val="24"/>
          <w:szCs w:val="24"/>
        </w:rPr>
      </w:pPr>
    </w:p>
    <w:p>
      <w:p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1.a. Kaidah Cramer</w:t>
      </w:r>
    </w:p>
    <w:p>
      <w:pPr>
        <w:spacing w:line="360" w:lineRule="auto"/>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Pr>
        <w:drawing>
          <wp:inline distT="114300" distB="114300" distL="114300" distR="114300">
            <wp:extent cx="5943600" cy="67310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15" name="image2.png"/>
                    <pic:cNvPicPr preferRelativeResize="0"/>
                  </pic:nvPicPr>
                  <pic:blipFill>
                    <a:blip r:embed="rId42"/>
                    <a:srcRect/>
                    <a:stretch>
                      <a:fillRect/>
                    </a:stretch>
                  </pic:blipFill>
                  <pic:spPr>
                    <a:xfrm>
                      <a:off x="0" y="0"/>
                      <a:ext cx="5943600" cy="673100"/>
                    </a:xfrm>
                    <a:prstGeom prst="rect">
                      <a:avLst/>
                    </a:prstGeom>
                  </pic:spPr>
                </pic:pic>
              </a:graphicData>
            </a:graphic>
          </wp:inline>
        </w:drawing>
      </w:r>
    </w:p>
    <w:p>
      <w:pPr>
        <w:spacing w:line="360" w:lineRule="auto"/>
        <w:ind w:left="0" w:firstLine="0"/>
        <w:rPr>
          <w:rFonts w:ascii="Times New Roman" w:hAnsi="Times New Roman" w:eastAsia="Times New Roman" w:cs="Times New Roman"/>
          <w:sz w:val="24"/>
          <w:szCs w:val="24"/>
        </w:rPr>
      </w:pPr>
    </w:p>
    <w:p>
      <w:p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p>
    <w:p>
      <w:pPr>
        <w:spacing w:line="360" w:lineRule="auto"/>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238500" cy="1246505"/>
            <wp:effectExtent l="0" t="0" r="0" b="0"/>
            <wp:docPr id="42" name="image41.png"/>
            <wp:cNvGraphicFramePr/>
            <a:graphic xmlns:a="http://schemas.openxmlformats.org/drawingml/2006/main">
              <a:graphicData uri="http://schemas.openxmlformats.org/drawingml/2006/picture">
                <pic:pic xmlns:pic="http://schemas.openxmlformats.org/drawingml/2006/picture">
                  <pic:nvPicPr>
                    <pic:cNvPr id="42" name="image41.png"/>
                    <pic:cNvPicPr preferRelativeResize="0"/>
                  </pic:nvPicPr>
                  <pic:blipFill>
                    <a:blip r:embed="rId43"/>
                    <a:srcRect/>
                    <a:stretch>
                      <a:fillRect/>
                    </a:stretch>
                  </pic:blipFill>
                  <pic:spPr>
                    <a:xfrm>
                      <a:off x="0" y="0"/>
                      <a:ext cx="3238500" cy="1246783"/>
                    </a:xfrm>
                    <a:prstGeom prst="rect">
                      <a:avLst/>
                    </a:prstGeom>
                  </pic:spPr>
                </pic:pic>
              </a:graphicData>
            </a:graphic>
          </wp:inline>
        </w:drawing>
      </w:r>
    </w:p>
    <w:p>
      <w:pPr>
        <w:spacing w:line="360" w:lineRule="auto"/>
        <w:ind w:left="0" w:firstLine="0"/>
        <w:rPr>
          <w:rFonts w:ascii="Times New Roman" w:hAnsi="Times New Roman" w:eastAsia="Times New Roman" w:cs="Times New Roman"/>
          <w:sz w:val="24"/>
          <w:szCs w:val="24"/>
        </w:rPr>
      </w:pPr>
    </w:p>
    <w:p>
      <w:pPr>
        <w:spacing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1.b. Metode Gauss</w:t>
      </w:r>
    </w:p>
    <w:p>
      <w:pPr>
        <w:spacing w:line="360" w:lineRule="auto"/>
        <w:ind w:firstLine="7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505200" cy="2146300"/>
            <wp:effectExtent l="0" t="0" r="0" b="0"/>
            <wp:docPr id="23" name="image24.png"/>
            <wp:cNvGraphicFramePr/>
            <a:graphic xmlns:a="http://schemas.openxmlformats.org/drawingml/2006/main">
              <a:graphicData uri="http://schemas.openxmlformats.org/drawingml/2006/picture">
                <pic:pic xmlns:pic="http://schemas.openxmlformats.org/drawingml/2006/picture">
                  <pic:nvPicPr>
                    <pic:cNvPr id="23" name="image24.png"/>
                    <pic:cNvPicPr preferRelativeResize="0"/>
                  </pic:nvPicPr>
                  <pic:blipFill>
                    <a:blip r:embed="rId44"/>
                    <a:srcRect/>
                    <a:stretch>
                      <a:fillRect/>
                    </a:stretch>
                  </pic:blipFill>
                  <pic:spPr>
                    <a:xfrm>
                      <a:off x="0" y="0"/>
                      <a:ext cx="3505200" cy="2146654"/>
                    </a:xfrm>
                    <a:prstGeom prst="rect">
                      <a:avLst/>
                    </a:prstGeom>
                  </pic:spPr>
                </pic:pic>
              </a:graphicData>
            </a:graphic>
          </wp:inline>
        </w:drawing>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pPr>
        <w:spacing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1.b. Metode Gauss-Jordann</w:t>
      </w:r>
    </w:p>
    <w:p>
      <w:pPr>
        <w:spacing w:line="360" w:lineRule="auto"/>
        <w:ind w:left="72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619500" cy="221615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8" name="image7.png"/>
                    <pic:cNvPicPr preferRelativeResize="0"/>
                  </pic:nvPicPr>
                  <pic:blipFill>
                    <a:blip r:embed="rId45"/>
                    <a:srcRect/>
                    <a:stretch>
                      <a:fillRect/>
                    </a:stretch>
                  </pic:blipFill>
                  <pic:spPr>
                    <a:xfrm>
                      <a:off x="0" y="0"/>
                      <a:ext cx="3619500" cy="2216653"/>
                    </a:xfrm>
                    <a:prstGeom prst="rect">
                      <a:avLst/>
                    </a:prstGeom>
                  </pic:spPr>
                </pic:pic>
              </a:graphicData>
            </a:graphic>
          </wp:inline>
        </w:drawing>
      </w:r>
    </w:p>
    <w:p>
      <w:pPr>
        <w:spacing w:line="360" w:lineRule="auto"/>
        <w:ind w:left="720" w:firstLine="0"/>
        <w:jc w:val="center"/>
        <w:rPr>
          <w:rFonts w:ascii="Times New Roman" w:hAnsi="Times New Roman" w:eastAsia="Times New Roman" w:cs="Times New Roman"/>
          <w:sz w:val="24"/>
          <w:szCs w:val="24"/>
        </w:rPr>
      </w:pPr>
    </w:p>
    <w:p>
      <w:pPr>
        <w:spacing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1.b. Metode Matriks Balikan</w:t>
      </w:r>
    </w:p>
    <w:p>
      <w:pPr>
        <w:spacing w:line="360" w:lineRule="auto"/>
        <w:ind w:left="72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448175" cy="781050"/>
            <wp:effectExtent l="0" t="0" r="0" b="0"/>
            <wp:docPr id="31" name="image22.png"/>
            <wp:cNvGraphicFramePr/>
            <a:graphic xmlns:a="http://schemas.openxmlformats.org/drawingml/2006/main">
              <a:graphicData uri="http://schemas.openxmlformats.org/drawingml/2006/picture">
                <pic:pic xmlns:pic="http://schemas.openxmlformats.org/drawingml/2006/picture">
                  <pic:nvPicPr>
                    <pic:cNvPr id="31" name="image22.png"/>
                    <pic:cNvPicPr preferRelativeResize="0"/>
                  </pic:nvPicPr>
                  <pic:blipFill>
                    <a:blip r:embed="rId46"/>
                    <a:srcRect/>
                    <a:stretch>
                      <a:fillRect/>
                    </a:stretch>
                  </pic:blipFill>
                  <pic:spPr>
                    <a:xfrm>
                      <a:off x="0" y="0"/>
                      <a:ext cx="4448175" cy="781050"/>
                    </a:xfrm>
                    <a:prstGeom prst="rect">
                      <a:avLst/>
                    </a:prstGeom>
                  </pic:spPr>
                </pic:pic>
              </a:graphicData>
            </a:graphic>
          </wp:inline>
        </w:drawing>
      </w:r>
    </w:p>
    <w:p>
      <w:pPr>
        <w:spacing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1.b. Kaidah Cramer</w:t>
      </w:r>
    </w:p>
    <w:p>
      <w:pPr>
        <w:spacing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609600"/>
            <wp:effectExtent l="0" t="0" r="0" b="0"/>
            <wp:docPr id="32" name="image11.png"/>
            <wp:cNvGraphicFramePr/>
            <a:graphic xmlns:a="http://schemas.openxmlformats.org/drawingml/2006/main">
              <a:graphicData uri="http://schemas.openxmlformats.org/drawingml/2006/picture">
                <pic:pic xmlns:pic="http://schemas.openxmlformats.org/drawingml/2006/picture">
                  <pic:nvPicPr>
                    <pic:cNvPr id="32" name="image11.png"/>
                    <pic:cNvPicPr preferRelativeResize="0"/>
                  </pic:nvPicPr>
                  <pic:blipFill>
                    <a:blip r:embed="rId47"/>
                    <a:srcRect/>
                    <a:stretch>
                      <a:fillRect/>
                    </a:stretch>
                  </pic:blipFill>
                  <pic:spPr>
                    <a:xfrm>
                      <a:off x="0" y="0"/>
                      <a:ext cx="5943600" cy="609600"/>
                    </a:xfrm>
                    <a:prstGeom prst="rect">
                      <a:avLst/>
                    </a:prstGeom>
                  </pic:spPr>
                </pic:pic>
              </a:graphicData>
            </a:graphic>
          </wp:inline>
        </w:drawing>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371975" cy="1485900"/>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14" name="image18.png"/>
                    <pic:cNvPicPr preferRelativeResize="0"/>
                  </pic:nvPicPr>
                  <pic:blipFill>
                    <a:blip r:embed="rId48"/>
                    <a:srcRect/>
                    <a:stretch>
                      <a:fillRect/>
                    </a:stretch>
                  </pic:blipFill>
                  <pic:spPr>
                    <a:xfrm>
                      <a:off x="0" y="0"/>
                      <a:ext cx="4371975" cy="1485900"/>
                    </a:xfrm>
                    <a:prstGeom prst="rect">
                      <a:avLst/>
                    </a:prstGeom>
                  </pic:spPr>
                </pic:pic>
              </a:graphicData>
            </a:graphic>
          </wp:inline>
        </w:drawing>
      </w:r>
    </w:p>
    <w:p>
      <w:pPr>
        <w:spacing w:line="360" w:lineRule="auto"/>
        <w:jc w:val="center"/>
        <w:rPr>
          <w:rFonts w:ascii="Times New Roman" w:hAnsi="Times New Roman" w:eastAsia="Times New Roman" w:cs="Times New Roman"/>
          <w:sz w:val="24"/>
          <w:szCs w:val="24"/>
        </w:rPr>
      </w:pPr>
    </w:p>
    <w:p>
      <w:pPr>
        <w:spacing w:line="360" w:lineRule="auto"/>
        <w:ind w:firstLine="720"/>
        <w:rPr>
          <w:rFonts w:ascii="Times New Roman" w:hAnsi="Times New Roman" w:eastAsia="Times New Roman" w:cs="Times New Roman"/>
          <w:sz w:val="24"/>
          <w:szCs w:val="24"/>
        </w:rPr>
      </w:pPr>
    </w:p>
    <w:p>
      <w:pPr>
        <w:spacing w:line="360" w:lineRule="auto"/>
        <w:ind w:firstLine="720"/>
        <w:rPr>
          <w:rFonts w:ascii="Times New Roman" w:hAnsi="Times New Roman" w:eastAsia="Times New Roman" w:cs="Times New Roman"/>
          <w:sz w:val="24"/>
          <w:szCs w:val="24"/>
        </w:rPr>
      </w:pPr>
    </w:p>
    <w:p>
      <w:pPr>
        <w:spacing w:line="360" w:lineRule="auto"/>
        <w:ind w:left="0" w:firstLine="0"/>
        <w:rPr>
          <w:rFonts w:ascii="Times New Roman" w:hAnsi="Times New Roman" w:eastAsia="Times New Roman" w:cs="Times New Roman"/>
          <w:sz w:val="24"/>
          <w:szCs w:val="24"/>
        </w:rPr>
      </w:pPr>
    </w:p>
    <w:p>
      <w:pPr>
        <w:spacing w:line="360" w:lineRule="auto"/>
        <w:ind w:left="0" w:firstLine="0"/>
        <w:rPr>
          <w:rFonts w:ascii="Times New Roman" w:hAnsi="Times New Roman" w:eastAsia="Times New Roman" w:cs="Times New Roman"/>
          <w:sz w:val="24"/>
          <w:szCs w:val="24"/>
        </w:rPr>
      </w:pPr>
    </w:p>
    <w:p>
      <w:pPr>
        <w:spacing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1.c. Metode Gauss</w:t>
      </w:r>
    </w:p>
    <w:p>
      <w:pPr>
        <w:spacing w:line="360" w:lineRule="auto"/>
        <w:ind w:firstLine="7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371975" cy="2438400"/>
            <wp:effectExtent l="0" t="0" r="0" b="0"/>
            <wp:docPr id="27" name="image34.png"/>
            <wp:cNvGraphicFramePr/>
            <a:graphic xmlns:a="http://schemas.openxmlformats.org/drawingml/2006/main">
              <a:graphicData uri="http://schemas.openxmlformats.org/drawingml/2006/picture">
                <pic:pic xmlns:pic="http://schemas.openxmlformats.org/drawingml/2006/picture">
                  <pic:nvPicPr>
                    <pic:cNvPr id="27" name="image34.png"/>
                    <pic:cNvPicPr preferRelativeResize="0"/>
                  </pic:nvPicPr>
                  <pic:blipFill>
                    <a:blip r:embed="rId49"/>
                    <a:srcRect/>
                    <a:stretch>
                      <a:fillRect/>
                    </a:stretch>
                  </pic:blipFill>
                  <pic:spPr>
                    <a:xfrm>
                      <a:off x="0" y="0"/>
                      <a:ext cx="4371975" cy="2438400"/>
                    </a:xfrm>
                    <a:prstGeom prst="rect">
                      <a:avLst/>
                    </a:prstGeom>
                  </pic:spPr>
                </pic:pic>
              </a:graphicData>
            </a:graphic>
          </wp:inline>
        </w:drawing>
      </w:r>
    </w:p>
    <w:p>
      <w:pPr>
        <w:spacing w:line="360" w:lineRule="auto"/>
        <w:ind w:firstLine="720"/>
        <w:jc w:val="center"/>
        <w:rPr>
          <w:rFonts w:ascii="Times New Roman" w:hAnsi="Times New Roman" w:eastAsia="Times New Roman" w:cs="Times New Roman"/>
          <w:sz w:val="24"/>
          <w:szCs w:val="24"/>
        </w:rPr>
      </w:pPr>
    </w:p>
    <w:p>
      <w:pPr>
        <w:spacing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1.c. Metode Gauss-Jordann</w:t>
      </w:r>
    </w:p>
    <w:p>
      <w:pPr>
        <w:spacing w:line="360" w:lineRule="auto"/>
        <w:ind w:left="72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371975" cy="2438400"/>
            <wp:effectExtent l="0" t="0" r="0" b="0"/>
            <wp:docPr id="34" name="image32.png"/>
            <wp:cNvGraphicFramePr/>
            <a:graphic xmlns:a="http://schemas.openxmlformats.org/drawingml/2006/main">
              <a:graphicData uri="http://schemas.openxmlformats.org/drawingml/2006/picture">
                <pic:pic xmlns:pic="http://schemas.openxmlformats.org/drawingml/2006/picture">
                  <pic:nvPicPr>
                    <pic:cNvPr id="34" name="image32.png"/>
                    <pic:cNvPicPr preferRelativeResize="0"/>
                  </pic:nvPicPr>
                  <pic:blipFill>
                    <a:blip r:embed="rId49"/>
                    <a:srcRect/>
                    <a:stretch>
                      <a:fillRect/>
                    </a:stretch>
                  </pic:blipFill>
                  <pic:spPr>
                    <a:xfrm>
                      <a:off x="0" y="0"/>
                      <a:ext cx="4371975" cy="2438400"/>
                    </a:xfrm>
                    <a:prstGeom prst="rect">
                      <a:avLst/>
                    </a:prstGeom>
                  </pic:spPr>
                </pic:pic>
              </a:graphicData>
            </a:graphic>
          </wp:inline>
        </w:drawing>
      </w:r>
    </w:p>
    <w:p>
      <w:pPr>
        <w:spacing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1.c. Metode Matriks Balikan</w:t>
      </w:r>
    </w:p>
    <w:p>
      <w:pPr>
        <w:spacing w:line="360" w:lineRule="auto"/>
        <w:ind w:left="72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371975" cy="981075"/>
            <wp:effectExtent l="0" t="0" r="0" b="0"/>
            <wp:docPr id="46" name="image45.png"/>
            <wp:cNvGraphicFramePr/>
            <a:graphic xmlns:a="http://schemas.openxmlformats.org/drawingml/2006/main">
              <a:graphicData uri="http://schemas.openxmlformats.org/drawingml/2006/picture">
                <pic:pic xmlns:pic="http://schemas.openxmlformats.org/drawingml/2006/picture">
                  <pic:nvPicPr>
                    <pic:cNvPr id="46" name="image45.png"/>
                    <pic:cNvPicPr preferRelativeResize="0"/>
                  </pic:nvPicPr>
                  <pic:blipFill>
                    <a:blip r:embed="rId50"/>
                    <a:srcRect/>
                    <a:stretch>
                      <a:fillRect/>
                    </a:stretch>
                  </pic:blipFill>
                  <pic:spPr>
                    <a:xfrm>
                      <a:off x="0" y="0"/>
                      <a:ext cx="4371975" cy="981075"/>
                    </a:xfrm>
                    <a:prstGeom prst="rect">
                      <a:avLst/>
                    </a:prstGeom>
                  </pic:spPr>
                </pic:pic>
              </a:graphicData>
            </a:graphic>
          </wp:inline>
        </w:drawing>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pPr>
        <w:spacing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1.c. Kaidah Cramer</w:t>
      </w:r>
    </w:p>
    <w:p>
      <w:pPr>
        <w:spacing w:line="360" w:lineRule="auto"/>
        <w:ind w:left="72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6096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5" name="image11.png"/>
                    <pic:cNvPicPr preferRelativeResize="0"/>
                  </pic:nvPicPr>
                  <pic:blipFill>
                    <a:blip r:embed="rId47"/>
                    <a:srcRect/>
                    <a:stretch>
                      <a:fillRect/>
                    </a:stretch>
                  </pic:blipFill>
                  <pic:spPr>
                    <a:xfrm>
                      <a:off x="0" y="0"/>
                      <a:ext cx="5943600" cy="609600"/>
                    </a:xfrm>
                    <a:prstGeom prst="rect">
                      <a:avLst/>
                    </a:prstGeom>
                  </pic:spPr>
                </pic:pic>
              </a:graphicData>
            </a:graphic>
          </wp:inline>
        </w:drawing>
      </w:r>
    </w:p>
    <w:p>
      <w:pPr>
        <w:spacing w:line="360" w:lineRule="auto"/>
        <w:ind w:firstLine="720"/>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p>
    <w:p>
      <w:pPr>
        <w:pStyle w:val="3"/>
        <w:numPr>
          <w:ilvl w:val="0"/>
          <w:numId w:val="9"/>
        </w:numPr>
        <w:pBdr>
          <w:bottom w:val="none" w:color="auto" w:sz="0" w:space="0"/>
          <w:between w:val="none" w:color="auto" w:sz="0" w:space="0"/>
        </w:pBdr>
        <w:spacing w:after="0" w:afterAutospacing="0" w:line="360" w:lineRule="auto"/>
        <w:ind w:left="720" w:hanging="36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DETERMINAN</w:t>
      </w:r>
    </w:p>
    <w:p>
      <w:pPr>
        <w:pStyle w:val="3"/>
        <w:numPr>
          <w:ilvl w:val="0"/>
          <w:numId w:val="10"/>
        </w:numPr>
        <w:pBdr>
          <w:bottom w:val="none" w:color="auto" w:sz="0" w:space="0"/>
          <w:between w:val="none" w:color="auto" w:sz="0" w:space="0"/>
        </w:pBdr>
        <w:spacing w:after="0" w:afterAutospacing="0" w:line="360" w:lineRule="auto"/>
        <w:ind w:left="720" w:hanging="360"/>
        <w:jc w:val="left"/>
        <w:rPr>
          <w:rFonts w:ascii="Times New Roman" w:hAnsi="Times New Roman" w:eastAsia="Times New Roman" w:cs="Times New Roman"/>
          <w:sz w:val="24"/>
          <w:szCs w:val="24"/>
        </w:rPr>
      </w:pPr>
      <w:bookmarkStart w:id="25" w:name="_ozjzgmiglxm6" w:colFirst="0" w:colLast="0"/>
      <w:bookmarkEnd w:id="25"/>
      <w:r>
        <w:rPr>
          <w:rFonts w:ascii="Times New Roman" w:hAnsi="Times New Roman" w:eastAsia="Times New Roman" w:cs="Times New Roman"/>
          <w:sz w:val="24"/>
          <w:szCs w:val="24"/>
          <w:rtl w:val="0"/>
        </w:rPr>
        <w:t>Determinan matriks 2x2 :</w:t>
      </w:r>
    </w:p>
    <w:p>
      <w:pPr>
        <w:numPr>
          <w:ilvl w:val="0"/>
          <w:numId w:val="11"/>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Metode reduksi baris masukan keyboard</w:t>
      </w:r>
    </w:p>
    <w:p>
      <w:pPr>
        <w:spacing w:line="360" w:lineRule="auto"/>
        <w:ind w:left="72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614420" cy="1395095"/>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17" name="image13.png"/>
                    <pic:cNvPicPr preferRelativeResize="0"/>
                  </pic:nvPicPr>
                  <pic:blipFill>
                    <a:blip r:embed="rId51"/>
                    <a:srcRect/>
                    <a:stretch>
                      <a:fillRect/>
                    </a:stretch>
                  </pic:blipFill>
                  <pic:spPr>
                    <a:xfrm>
                      <a:off x="0" y="0"/>
                      <a:ext cx="3614738" cy="1395457"/>
                    </a:xfrm>
                    <a:prstGeom prst="rect">
                      <a:avLst/>
                    </a:prstGeom>
                  </pic:spPr>
                </pic:pic>
              </a:graphicData>
            </a:graphic>
          </wp:inline>
        </w:drawing>
      </w:r>
    </w:p>
    <w:p>
      <w:pPr>
        <w:spacing w:line="360" w:lineRule="auto"/>
        <w:ind w:left="720" w:firstLine="0"/>
        <w:jc w:val="center"/>
        <w:rPr>
          <w:rFonts w:ascii="Times New Roman" w:hAnsi="Times New Roman" w:eastAsia="Times New Roman" w:cs="Times New Roman"/>
          <w:sz w:val="24"/>
          <w:szCs w:val="24"/>
        </w:rPr>
      </w:pPr>
    </w:p>
    <w:p>
      <w:pPr>
        <w:spacing w:line="360" w:lineRule="auto"/>
        <w:ind w:left="720" w:firstLine="0"/>
        <w:rPr>
          <w:rFonts w:ascii="Times New Roman" w:hAnsi="Times New Roman" w:eastAsia="Times New Roman" w:cs="Times New Roman"/>
          <w:sz w:val="24"/>
          <w:szCs w:val="24"/>
        </w:rPr>
      </w:pPr>
    </w:p>
    <w:p>
      <w:pPr>
        <w:numPr>
          <w:ilvl w:val="0"/>
          <w:numId w:val="11"/>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Metode ekspansi kofaktor masukan dari file (determinan2x2.txt)</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1728470" cy="747395"/>
            <wp:effectExtent l="0" t="0" r="0" b="0"/>
            <wp:docPr id="41" name="image35.png"/>
            <wp:cNvGraphicFramePr/>
            <a:graphic xmlns:a="http://schemas.openxmlformats.org/drawingml/2006/main">
              <a:graphicData uri="http://schemas.openxmlformats.org/drawingml/2006/picture">
                <pic:pic xmlns:pic="http://schemas.openxmlformats.org/drawingml/2006/picture">
                  <pic:nvPicPr>
                    <pic:cNvPr id="41" name="image35.png"/>
                    <pic:cNvPicPr preferRelativeResize="0"/>
                  </pic:nvPicPr>
                  <pic:blipFill>
                    <a:blip r:embed="rId52"/>
                    <a:srcRect/>
                    <a:stretch>
                      <a:fillRect/>
                    </a:stretch>
                  </pic:blipFill>
                  <pic:spPr>
                    <a:xfrm>
                      <a:off x="0" y="0"/>
                      <a:ext cx="1728788" cy="747584"/>
                    </a:xfrm>
                    <a:prstGeom prst="rect">
                      <a:avLst/>
                    </a:prstGeom>
                  </pic:spPr>
                </pic:pic>
              </a:graphicData>
            </a:graphic>
          </wp:inline>
        </w:drawing>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938270" cy="549910"/>
            <wp:effectExtent l="0" t="0" r="0" b="0"/>
            <wp:docPr id="48" name="image47.png"/>
            <wp:cNvGraphicFramePr/>
            <a:graphic xmlns:a="http://schemas.openxmlformats.org/drawingml/2006/main">
              <a:graphicData uri="http://schemas.openxmlformats.org/drawingml/2006/picture">
                <pic:pic xmlns:pic="http://schemas.openxmlformats.org/drawingml/2006/picture">
                  <pic:nvPicPr>
                    <pic:cNvPr id="48" name="image47.png"/>
                    <pic:cNvPicPr preferRelativeResize="0"/>
                  </pic:nvPicPr>
                  <pic:blipFill>
                    <a:blip r:embed="rId53"/>
                    <a:srcRect/>
                    <a:stretch>
                      <a:fillRect/>
                    </a:stretch>
                  </pic:blipFill>
                  <pic:spPr>
                    <a:xfrm>
                      <a:off x="0" y="0"/>
                      <a:ext cx="3938588" cy="550302"/>
                    </a:xfrm>
                    <a:prstGeom prst="rect">
                      <a:avLst/>
                    </a:prstGeom>
                  </pic:spPr>
                </pic:pic>
              </a:graphicData>
            </a:graphic>
          </wp:inline>
        </w:drawing>
      </w:r>
    </w:p>
    <w:p>
      <w:pPr>
        <w:numPr>
          <w:ilvl w:val="0"/>
          <w:numId w:val="10"/>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Determinan matriks 3x3 :</w:t>
      </w:r>
    </w:p>
    <w:p>
      <w:pPr>
        <w:numPr>
          <w:ilvl w:val="0"/>
          <w:numId w:val="12"/>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Metode reduksi baris masukan dari file (determinan3x3.txt)</w:t>
      </w:r>
    </w:p>
    <w:p>
      <w:pPr>
        <w:spacing w:line="360" w:lineRule="auto"/>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1785620" cy="109601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10" name="image12.png"/>
                    <pic:cNvPicPr preferRelativeResize="0"/>
                  </pic:nvPicPr>
                  <pic:blipFill>
                    <a:blip r:embed="rId54"/>
                    <a:srcRect/>
                    <a:stretch>
                      <a:fillRect/>
                    </a:stretch>
                  </pic:blipFill>
                  <pic:spPr>
                    <a:xfrm>
                      <a:off x="0" y="0"/>
                      <a:ext cx="1785938" cy="1096483"/>
                    </a:xfrm>
                    <a:prstGeom prst="rect">
                      <a:avLst/>
                    </a:prstGeom>
                  </pic:spPr>
                </pic:pic>
              </a:graphicData>
            </a:graphic>
          </wp:inline>
        </w:drawing>
      </w:r>
    </w:p>
    <w:p>
      <w:pPr>
        <w:spacing w:line="360" w:lineRule="auto"/>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014470" cy="586740"/>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19" name="image8.png"/>
                    <pic:cNvPicPr preferRelativeResize="0"/>
                  </pic:nvPicPr>
                  <pic:blipFill>
                    <a:blip r:embed="rId55"/>
                    <a:srcRect/>
                    <a:stretch>
                      <a:fillRect/>
                    </a:stretch>
                  </pic:blipFill>
                  <pic:spPr>
                    <a:xfrm>
                      <a:off x="0" y="0"/>
                      <a:ext cx="4014788" cy="587334"/>
                    </a:xfrm>
                    <a:prstGeom prst="rect">
                      <a:avLst/>
                    </a:prstGeom>
                  </pic:spPr>
                </pic:pic>
              </a:graphicData>
            </a:graphic>
          </wp:inline>
        </w:drawing>
      </w:r>
    </w:p>
    <w:p>
      <w:pPr>
        <w:numPr>
          <w:ilvl w:val="0"/>
          <w:numId w:val="12"/>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Metode ekspansi kofaktor masukan keyboard</w:t>
      </w:r>
    </w:p>
    <w:p>
      <w:pPr>
        <w:spacing w:line="360" w:lineRule="auto"/>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2690495" cy="167259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9" name="image10.png"/>
                    <pic:cNvPicPr preferRelativeResize="0"/>
                  </pic:nvPicPr>
                  <pic:blipFill>
                    <a:blip r:embed="rId56"/>
                    <a:srcRect/>
                    <a:stretch>
                      <a:fillRect/>
                    </a:stretch>
                  </pic:blipFill>
                  <pic:spPr>
                    <a:xfrm>
                      <a:off x="0" y="0"/>
                      <a:ext cx="2690813" cy="1673173"/>
                    </a:xfrm>
                    <a:prstGeom prst="rect">
                      <a:avLst/>
                    </a:prstGeom>
                  </pic:spPr>
                </pic:pic>
              </a:graphicData>
            </a:graphic>
          </wp:inline>
        </w:drawing>
      </w:r>
    </w:p>
    <w:p>
      <w:pPr>
        <w:spacing w:line="360" w:lineRule="auto"/>
        <w:ind w:left="0" w:firstLine="0"/>
        <w:jc w:val="both"/>
        <w:rPr>
          <w:rFonts w:ascii="Times New Roman" w:hAnsi="Times New Roman" w:eastAsia="Times New Roman" w:cs="Times New Roman"/>
          <w:sz w:val="24"/>
          <w:szCs w:val="24"/>
        </w:rPr>
      </w:pPr>
    </w:p>
    <w:p>
      <w:pPr>
        <w:numPr>
          <w:ilvl w:val="0"/>
          <w:numId w:val="10"/>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Determinan matriks 4x4 :</w:t>
      </w:r>
    </w:p>
    <w:p>
      <w:pPr>
        <w:numPr>
          <w:ilvl w:val="0"/>
          <w:numId w:val="13"/>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Metode reduski baris masukan keyboard</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2873375" cy="2690495"/>
            <wp:effectExtent l="0" t="0" r="0" b="0"/>
            <wp:docPr id="20" name="image17.png"/>
            <wp:cNvGraphicFramePr/>
            <a:graphic xmlns:a="http://schemas.openxmlformats.org/drawingml/2006/main">
              <a:graphicData uri="http://schemas.openxmlformats.org/drawingml/2006/picture">
                <pic:pic xmlns:pic="http://schemas.openxmlformats.org/drawingml/2006/picture">
                  <pic:nvPicPr>
                    <pic:cNvPr id="20" name="image17.png"/>
                    <pic:cNvPicPr preferRelativeResize="0"/>
                  </pic:nvPicPr>
                  <pic:blipFill>
                    <a:blip r:embed="rId57"/>
                    <a:srcRect/>
                    <a:stretch>
                      <a:fillRect/>
                    </a:stretch>
                  </pic:blipFill>
                  <pic:spPr>
                    <a:xfrm>
                      <a:off x="0" y="0"/>
                      <a:ext cx="2873585" cy="2690813"/>
                    </a:xfrm>
                    <a:prstGeom prst="rect">
                      <a:avLst/>
                    </a:prstGeom>
                  </pic:spPr>
                </pic:pic>
              </a:graphicData>
            </a:graphic>
          </wp:inline>
        </w:drawing>
      </w:r>
    </w:p>
    <w:p>
      <w:pPr>
        <w:numPr>
          <w:ilvl w:val="0"/>
          <w:numId w:val="13"/>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Metode ekspansi kofaktor masukan dari file (determinan4x4.txt)</w:t>
      </w:r>
    </w:p>
    <w:p>
      <w:pPr>
        <w:spacing w:line="360" w:lineRule="auto"/>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1226820" cy="1204595"/>
            <wp:effectExtent l="0" t="0" r="0" b="0"/>
            <wp:docPr id="52" name="image48.png"/>
            <wp:cNvGraphicFramePr/>
            <a:graphic xmlns:a="http://schemas.openxmlformats.org/drawingml/2006/main">
              <a:graphicData uri="http://schemas.openxmlformats.org/drawingml/2006/picture">
                <pic:pic xmlns:pic="http://schemas.openxmlformats.org/drawingml/2006/picture">
                  <pic:nvPicPr>
                    <pic:cNvPr id="52" name="image48.png"/>
                    <pic:cNvPicPr preferRelativeResize="0"/>
                  </pic:nvPicPr>
                  <pic:blipFill>
                    <a:blip r:embed="rId58"/>
                    <a:srcRect/>
                    <a:stretch>
                      <a:fillRect/>
                    </a:stretch>
                  </pic:blipFill>
                  <pic:spPr>
                    <a:xfrm>
                      <a:off x="0" y="0"/>
                      <a:ext cx="1227328" cy="1204599"/>
                    </a:xfrm>
                    <a:prstGeom prst="rect">
                      <a:avLst/>
                    </a:prstGeom>
                  </pic:spPr>
                </pic:pic>
              </a:graphicData>
            </a:graphic>
          </wp:inline>
        </w:drawing>
      </w:r>
    </w:p>
    <w:p>
      <w:pPr>
        <w:spacing w:line="360" w:lineRule="auto"/>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300220" cy="51435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13" name="image9.png"/>
                    <pic:cNvPicPr preferRelativeResize="0"/>
                  </pic:nvPicPr>
                  <pic:blipFill>
                    <a:blip r:embed="rId59"/>
                    <a:srcRect/>
                    <a:stretch>
                      <a:fillRect/>
                    </a:stretch>
                  </pic:blipFill>
                  <pic:spPr>
                    <a:xfrm>
                      <a:off x="0" y="0"/>
                      <a:ext cx="4300538" cy="514350"/>
                    </a:xfrm>
                    <a:prstGeom prst="rect">
                      <a:avLst/>
                    </a:prstGeom>
                  </pic:spPr>
                </pic:pic>
              </a:graphicData>
            </a:graphic>
          </wp:inline>
        </w:drawing>
      </w:r>
    </w:p>
    <w:p>
      <w:pPr>
        <w:spacing w:line="360" w:lineRule="auto"/>
        <w:ind w:left="0" w:firstLine="0"/>
        <w:rPr>
          <w:rFonts w:ascii="Times New Roman" w:hAnsi="Times New Roman" w:eastAsia="Times New Roman" w:cs="Times New Roman"/>
          <w:sz w:val="24"/>
          <w:szCs w:val="24"/>
        </w:rPr>
      </w:pPr>
    </w:p>
    <w:p>
      <w:pPr>
        <w:pStyle w:val="3"/>
        <w:numPr>
          <w:ilvl w:val="0"/>
          <w:numId w:val="9"/>
        </w:numPr>
        <w:pBdr>
          <w:bottom w:val="none" w:color="auto" w:sz="0" w:space="0"/>
          <w:between w:val="none" w:color="auto" w:sz="0" w:space="0"/>
        </w:pBdr>
        <w:spacing w:after="0" w:afterAutospacing="0" w:line="360" w:lineRule="auto"/>
        <w:ind w:left="720" w:hanging="360"/>
        <w:jc w:val="left"/>
        <w:rPr>
          <w:rFonts w:ascii="Times New Roman" w:hAnsi="Times New Roman" w:eastAsia="Times New Roman" w:cs="Times New Roman"/>
          <w:b/>
          <w:sz w:val="24"/>
          <w:szCs w:val="24"/>
        </w:rPr>
      </w:pPr>
      <w:bookmarkStart w:id="26" w:name="_dnvifiawjon6" w:colFirst="0" w:colLast="0"/>
      <w:bookmarkEnd w:id="26"/>
      <w:r>
        <w:rPr>
          <w:rFonts w:ascii="Times New Roman" w:hAnsi="Times New Roman" w:eastAsia="Times New Roman" w:cs="Times New Roman"/>
          <w:b/>
          <w:sz w:val="24"/>
          <w:szCs w:val="24"/>
          <w:rtl w:val="0"/>
        </w:rPr>
        <w:t>MATRIKS BALIKAN</w:t>
      </w:r>
    </w:p>
    <w:p>
      <w:pPr>
        <w:numPr>
          <w:ilvl w:val="0"/>
          <w:numId w:val="14"/>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Matriks ukuran 2x2</w:t>
      </w:r>
    </w:p>
    <w:p>
      <w:pPr>
        <w:spacing w:line="360" w:lineRule="auto"/>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490595" cy="1676400"/>
            <wp:effectExtent l="0" t="0" r="0" b="0"/>
            <wp:docPr id="56" name="image53.png"/>
            <wp:cNvGraphicFramePr/>
            <a:graphic xmlns:a="http://schemas.openxmlformats.org/drawingml/2006/main">
              <a:graphicData uri="http://schemas.openxmlformats.org/drawingml/2006/picture">
                <pic:pic xmlns:pic="http://schemas.openxmlformats.org/drawingml/2006/picture">
                  <pic:nvPicPr>
                    <pic:cNvPr id="56" name="image53.png"/>
                    <pic:cNvPicPr preferRelativeResize="0"/>
                  </pic:nvPicPr>
                  <pic:blipFill>
                    <a:blip r:embed="rId60"/>
                    <a:srcRect/>
                    <a:stretch>
                      <a:fillRect/>
                    </a:stretch>
                  </pic:blipFill>
                  <pic:spPr>
                    <a:xfrm>
                      <a:off x="0" y="0"/>
                      <a:ext cx="3490913" cy="1676610"/>
                    </a:xfrm>
                    <a:prstGeom prst="rect">
                      <a:avLst/>
                    </a:prstGeom>
                  </pic:spPr>
                </pic:pic>
              </a:graphicData>
            </a:graphic>
          </wp:inline>
        </w:drawing>
      </w:r>
    </w:p>
    <w:p>
      <w:pPr>
        <w:numPr>
          <w:ilvl w:val="0"/>
          <w:numId w:val="14"/>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Matriks ukuran 3x3</w:t>
      </w:r>
    </w:p>
    <w:p>
      <w:pPr>
        <w:spacing w:line="360" w:lineRule="auto"/>
        <w:ind w:left="72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bookmarkStart w:id="39" w:name="_GoBack"/>
      <w:r>
        <w:rPr>
          <w:rFonts w:ascii="Times New Roman" w:hAnsi="Times New Roman" w:eastAsia="Times New Roman" w:cs="Times New Roman"/>
          <w:sz w:val="24"/>
          <w:szCs w:val="24"/>
        </w:rPr>
        <w:drawing>
          <wp:inline distT="114300" distB="114300" distL="114300" distR="114300">
            <wp:extent cx="4133850" cy="31908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61"/>
                    <a:srcRect/>
                    <a:stretch>
                      <a:fillRect/>
                    </a:stretch>
                  </pic:blipFill>
                  <pic:spPr>
                    <a:xfrm>
                      <a:off x="0" y="0"/>
                      <a:ext cx="4133850" cy="3190875"/>
                    </a:xfrm>
                    <a:prstGeom prst="rect">
                      <a:avLst/>
                    </a:prstGeom>
                  </pic:spPr>
                </pic:pic>
              </a:graphicData>
            </a:graphic>
          </wp:inline>
        </w:drawing>
      </w:r>
      <w:bookmarkEnd w:id="39"/>
    </w:p>
    <w:p>
      <w:pPr>
        <w:numPr>
          <w:ilvl w:val="0"/>
          <w:numId w:val="9"/>
        </w:numPr>
        <w:spacing w:line="360" w:lineRule="auto"/>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INTERPOLASI POLINOM</w:t>
      </w:r>
    </w:p>
    <w:p>
      <w:pPr>
        <w:numPr>
          <w:ilvl w:val="0"/>
          <w:numId w:val="9"/>
        </w:numPr>
        <w:spacing w:line="360" w:lineRule="auto"/>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REGRESI LINEAR BERGANDA</w:t>
      </w:r>
    </w:p>
    <w:p>
      <w:pPr>
        <w:spacing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(program tidak selesai)</w:t>
      </w:r>
    </w:p>
    <w:p>
      <w:pPr>
        <w:spacing w:line="360" w:lineRule="auto"/>
        <w:ind w:left="0" w:firstLine="0"/>
        <w:rPr>
          <w:rFonts w:ascii="Times New Roman" w:hAnsi="Times New Roman" w:eastAsia="Times New Roman" w:cs="Times New Roman"/>
          <w:sz w:val="24"/>
          <w:szCs w:val="24"/>
        </w:rPr>
      </w:pPr>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b/>
          <w:sz w:val="24"/>
          <w:szCs w:val="24"/>
        </w:rPr>
      </w:pPr>
      <w:bookmarkStart w:id="27" w:name="_p1f18rc27tuh" w:colFirst="0" w:colLast="0"/>
      <w:bookmarkEnd w:id="27"/>
      <w:r>
        <w:br w:type="page"/>
      </w:r>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b/>
          <w:sz w:val="24"/>
          <w:szCs w:val="24"/>
        </w:rPr>
      </w:pPr>
      <w:bookmarkStart w:id="28" w:name="_y38nucm11aie" w:colFirst="0" w:colLast="0"/>
      <w:bookmarkEnd w:id="28"/>
      <w:r>
        <w:rPr>
          <w:rFonts w:ascii="Times New Roman" w:hAnsi="Times New Roman" w:eastAsia="Times New Roman" w:cs="Times New Roman"/>
          <w:b/>
          <w:sz w:val="24"/>
          <w:szCs w:val="24"/>
          <w:rtl w:val="0"/>
        </w:rPr>
        <w:t>BAB V</w:t>
      </w:r>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PENUTUP</w:t>
      </w:r>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pStyle w:val="3"/>
        <w:pBdr>
          <w:bottom w:val="none" w:color="auto" w:sz="0" w:space="0"/>
          <w:between w:val="none" w:color="auto" w:sz="0" w:space="0"/>
        </w:pBdr>
        <w:spacing w:after="16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5.1   Kesimpulan</w:t>
      </w:r>
    </w:p>
    <w:p>
      <w:pPr>
        <w:pStyle w:val="3"/>
        <w:pBdr>
          <w:bottom w:val="none" w:color="auto" w:sz="0" w:space="0"/>
          <w:between w:val="none" w:color="auto" w:sz="0" w:space="0"/>
        </w:pBd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Dari tugas besar berjudul “Sistem Persamaan Linear, Determinan, dan Aplikasinya”, maka program yang kami buat main.java, MATRIKS.java , dan operator.java dapat memenuhi beberapa case untuk program yang diselesaikan.</w:t>
      </w:r>
    </w:p>
    <w:p>
      <w:pPr>
        <w:pStyle w:val="3"/>
        <w:pBdr>
          <w:bottom w:val="none" w:color="auto" w:sz="0" w:space="0"/>
          <w:between w:val="none" w:color="auto" w:sz="0" w:space="0"/>
        </w:pBdr>
        <w:spacing w:after="16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5.2   Saran</w:t>
      </w:r>
    </w:p>
    <w:p>
      <w:pPr>
        <w:pStyle w:val="3"/>
        <w:pBdr>
          <w:bottom w:val="none" w:color="auto" w:sz="0" w:space="0"/>
          <w:between w:val="none" w:color="auto" w:sz="0" w:space="0"/>
        </w:pBdr>
        <w:spacing w:line="360" w:lineRule="auto"/>
        <w:ind w:left="4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Berikut ini adalah saran-saran yang dapat kami berikan untuk tugas besar ini.</w:t>
      </w:r>
    </w:p>
    <w:p>
      <w:pPr>
        <w:pStyle w:val="3"/>
        <w:pBdr>
          <w:bottom w:val="none" w:color="auto" w:sz="0" w:space="0"/>
          <w:between w:val="none" w:color="auto" w:sz="0" w:space="0"/>
        </w:pBdr>
        <w:spacing w:line="360" w:lineRule="auto"/>
        <w:ind w:left="9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Dalam pembuatan program, sebaiknya membuat function dan procedure kecil yang lebih kecil sehingga dapat dimanfaatkan kapan saja pada kondisi lain. Selain dapat dimanfaatkan kapan saja, penggunaan function dan procedure ini dapat memperindah dan memperjelas struktur kode.</w:t>
      </w:r>
    </w:p>
    <w:p>
      <w:pPr>
        <w:pStyle w:val="3"/>
        <w:pBdr>
          <w:bottom w:val="none" w:color="auto" w:sz="0" w:space="0"/>
          <w:between w:val="none" w:color="auto" w:sz="0" w:space="0"/>
        </w:pBdr>
        <w:spacing w:line="360" w:lineRule="auto"/>
        <w:ind w:left="920" w:hanging="360"/>
      </w:pPr>
      <w:r>
        <w:rPr>
          <w:rFonts w:ascii="Times New Roman" w:hAnsi="Times New Roman" w:eastAsia="Times New Roman" w:cs="Times New Roman"/>
          <w:sz w:val="24"/>
          <w:szCs w:val="24"/>
          <w:rtl w:val="0"/>
        </w:rPr>
        <w:t xml:space="preserve">2.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Setiap fungsi atau prosedur nya sebaiknya dibuat dalam masing-masing file java sehingga dapat memudahkan dalam pencarian fungsi dalam pengecekan ketersediaan fungsi. </w:t>
      </w:r>
    </w:p>
    <w:p>
      <w:pPr>
        <w:spacing w:line="360" w:lineRule="auto"/>
        <w:rPr>
          <w:rFonts w:ascii="Times New Roman" w:hAnsi="Times New Roman" w:eastAsia="Times New Roman" w:cs="Times New Roman"/>
          <w:sz w:val="24"/>
          <w:szCs w:val="24"/>
        </w:rPr>
      </w:pPr>
    </w:p>
    <w:p>
      <w:pPr>
        <w:pStyle w:val="3"/>
        <w:pBdr>
          <w:bottom w:val="none" w:color="auto" w:sz="0" w:space="0"/>
          <w:between w:val="none" w:color="auto" w:sz="0" w:space="0"/>
        </w:pBdr>
        <w:spacing w:line="360" w:lineRule="auto"/>
        <w:ind w:left="420" w:firstLine="0"/>
        <w:rPr>
          <w:rFonts w:ascii="Times New Roman" w:hAnsi="Times New Roman" w:eastAsia="Times New Roman" w:cs="Times New Roman"/>
          <w:sz w:val="24"/>
          <w:szCs w:val="24"/>
        </w:rPr>
      </w:pPr>
      <w:bookmarkStart w:id="29" w:name="_dz5mrp6mdhvz" w:colFirst="0" w:colLast="0"/>
      <w:bookmarkEnd w:id="29"/>
    </w:p>
    <w:p>
      <w:pPr>
        <w:pStyle w:val="3"/>
        <w:pBdr>
          <w:bottom w:val="none" w:color="auto" w:sz="0" w:space="0"/>
          <w:between w:val="none" w:color="auto" w:sz="0" w:space="0"/>
        </w:pBdr>
        <w:spacing w:after="16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5.3   Refleksi</w:t>
      </w:r>
    </w:p>
    <w:p>
      <w:pPr>
        <w:numPr>
          <w:ilvl w:val="0"/>
          <w:numId w:val="15"/>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Dalam pengerjaan tugas sebaiknya tidak dikerjakan mendekati deadline pengumpulan tugas.</w:t>
      </w:r>
    </w:p>
    <w:p>
      <w:pPr>
        <w:numPr>
          <w:ilvl w:val="0"/>
          <w:numId w:val="15"/>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Dalam pengerjaan tugas sebaiknya dilakukan secara mencicil sehingga tidak membebani aktivitas perkuliahaan lainnya.</w:t>
      </w:r>
    </w:p>
    <w:p>
      <w:pPr>
        <w:numPr>
          <w:ilvl w:val="0"/>
          <w:numId w:val="15"/>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Jika mengerjakan tugas dengan waktu sisa yang terbatas sebaiknya dapat belajar lebih cepat dan efisien</w:t>
      </w:r>
    </w:p>
    <w:p>
      <w:pPr>
        <w:spacing w:line="360" w:lineRule="auto"/>
        <w:ind w:left="720" w:firstLine="0"/>
        <w:rPr>
          <w:rFonts w:ascii="Times New Roman" w:hAnsi="Times New Roman" w:eastAsia="Times New Roman" w:cs="Times New Roman"/>
          <w:sz w:val="24"/>
          <w:szCs w:val="24"/>
        </w:rPr>
      </w:pPr>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b/>
          <w:sz w:val="24"/>
          <w:szCs w:val="24"/>
        </w:rPr>
      </w:pPr>
      <w:r>
        <w:br w:type="page"/>
      </w:r>
    </w:p>
    <w:p>
      <w:pPr>
        <w:pStyle w:val="3"/>
        <w:pBdr>
          <w:bottom w:val="none" w:color="auto" w:sz="0" w:space="0"/>
          <w:between w:val="none" w:color="auto" w:sz="0" w:space="0"/>
        </w:pBdr>
        <w:spacing w:after="160" w:line="360" w:lineRule="auto"/>
        <w:jc w:val="center"/>
        <w:rPr>
          <w:rFonts w:ascii="Times New Roman" w:hAnsi="Times New Roman" w:eastAsia="Times New Roman" w:cs="Times New Roman"/>
          <w:b/>
          <w:sz w:val="24"/>
          <w:szCs w:val="24"/>
        </w:rPr>
      </w:pPr>
      <w:bookmarkStart w:id="30" w:name="_de1xdgq2lkz1" w:colFirst="0" w:colLast="0"/>
      <w:bookmarkEnd w:id="30"/>
      <w:r>
        <w:rPr>
          <w:rFonts w:ascii="Times New Roman" w:hAnsi="Times New Roman" w:eastAsia="Times New Roman" w:cs="Times New Roman"/>
          <w:b/>
          <w:sz w:val="24"/>
          <w:szCs w:val="24"/>
          <w:rtl w:val="0"/>
        </w:rPr>
        <w:t>REFERENSI</w:t>
      </w:r>
    </w:p>
    <w:bookmarkEnd w:id="0"/>
    <w:p>
      <w:pPr>
        <w:pStyle w:val="3"/>
        <w:pBdr>
          <w:bottom w:val="none" w:color="auto" w:sz="0" w:space="0"/>
          <w:between w:val="none" w:color="auto" w:sz="0" w:space="0"/>
        </w:pBdr>
        <w:spacing w:after="16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Blog.ruangguru.com. (2019, 7 Desember). Cara Mencari Determinan dan Invers Matriks. Diakses pada 2 Oktober 2020, dari </w:t>
      </w:r>
      <w:r>
        <w:fldChar w:fldCharType="begin"/>
      </w:r>
      <w:r>
        <w:instrText xml:space="preserve"> HYPERLINK "https://blog.ruangguru.com/cara-mencari-determinan-dan-invers-matriks" \h </w:instrText>
      </w:r>
      <w:r>
        <w:fldChar w:fldCharType="separate"/>
      </w:r>
      <w:r>
        <w:rPr>
          <w:rFonts w:ascii="Times New Roman" w:hAnsi="Times New Roman" w:eastAsia="Times New Roman" w:cs="Times New Roman"/>
          <w:sz w:val="24"/>
          <w:szCs w:val="24"/>
          <w:rtl w:val="0"/>
        </w:rPr>
        <w:t>https://blog.ruangguru.com/cara-mencari-determinan- dan-invers-matriks</w:t>
      </w:r>
      <w:r>
        <w:rPr>
          <w:rFonts w:ascii="Times New Roman" w:hAnsi="Times New Roman" w:eastAsia="Times New Roman" w:cs="Times New Roman"/>
          <w:sz w:val="24"/>
          <w:szCs w:val="24"/>
          <w:rtl w:val="0"/>
        </w:rPr>
        <w:fldChar w:fldCharType="end"/>
      </w:r>
    </w:p>
    <w:p>
      <w:pPr>
        <w:pStyle w:val="3"/>
        <w:pBdr>
          <w:bottom w:val="none" w:color="auto" w:sz="0" w:space="0"/>
          <w:between w:val="none" w:color="auto" w:sz="0" w:space="0"/>
        </w:pBdr>
        <w:spacing w:after="160" w:line="360" w:lineRule="auto"/>
        <w:rPr>
          <w:rFonts w:ascii="Times New Roman" w:hAnsi="Times New Roman" w:eastAsia="Times New Roman" w:cs="Times New Roman"/>
          <w:sz w:val="24"/>
          <w:szCs w:val="24"/>
        </w:rPr>
      </w:pPr>
      <w:bookmarkStart w:id="31" w:name="_2kh502yexgyt" w:colFirst="0" w:colLast="0"/>
      <w:bookmarkEnd w:id="31"/>
      <w:r>
        <w:rPr>
          <w:rFonts w:ascii="Times New Roman" w:hAnsi="Times New Roman" w:eastAsia="Times New Roman" w:cs="Times New Roman"/>
          <w:sz w:val="24"/>
          <w:szCs w:val="24"/>
          <w:rtl w:val="0"/>
        </w:rPr>
        <w:t xml:space="preserve">Id.bccrwp.org. (2020, 20 Februari). Perbedaan Antara Bentuk Eselon dan Bentuk Eselon Berkurang. Diakses pada 1 Oktober 2020, dari </w:t>
      </w:r>
      <w:r>
        <w:fldChar w:fldCharType="begin"/>
      </w:r>
      <w:r>
        <w:instrText xml:space="preserve"> HYPERLINK "https://id.bccrwp.org/compare/difference-between-echelon-form-and-reduced-echelon-form/" \h </w:instrText>
      </w:r>
      <w:r>
        <w:fldChar w:fldCharType="separate"/>
      </w:r>
      <w:r>
        <w:rPr>
          <w:rFonts w:ascii="Times New Roman" w:hAnsi="Times New Roman" w:eastAsia="Times New Roman" w:cs="Times New Roman"/>
          <w:sz w:val="24"/>
          <w:szCs w:val="24"/>
          <w:rtl w:val="0"/>
        </w:rPr>
        <w:t>https://id.bccrwp.org/compare/difference- between-echelon-form-and-reduced-echelon-form/</w:t>
      </w:r>
      <w:r>
        <w:rPr>
          <w:rFonts w:ascii="Times New Roman" w:hAnsi="Times New Roman" w:eastAsia="Times New Roman" w:cs="Times New Roman"/>
          <w:sz w:val="24"/>
          <w:szCs w:val="24"/>
          <w:rtl w:val="0"/>
        </w:rPr>
        <w:fldChar w:fldCharType="end"/>
      </w:r>
    </w:p>
    <w:p>
      <w:pPr>
        <w:pStyle w:val="3"/>
        <w:pBdr>
          <w:bottom w:val="none" w:color="auto" w:sz="0" w:space="0"/>
          <w:between w:val="none" w:color="auto" w:sz="0" w:space="0"/>
        </w:pBdr>
        <w:spacing w:after="160" w:line="360" w:lineRule="auto"/>
        <w:rPr>
          <w:rFonts w:ascii="Times New Roman" w:hAnsi="Times New Roman" w:eastAsia="Times New Roman" w:cs="Times New Roman"/>
          <w:sz w:val="24"/>
          <w:szCs w:val="24"/>
        </w:rPr>
      </w:pPr>
      <w:bookmarkStart w:id="32" w:name="_fiec7hyjrxdk" w:colFirst="0" w:colLast="0"/>
      <w:bookmarkEnd w:id="32"/>
      <w:r>
        <w:rPr>
          <w:rFonts w:ascii="Times New Roman" w:hAnsi="Times New Roman" w:eastAsia="Times New Roman" w:cs="Times New Roman"/>
          <w:sz w:val="24"/>
          <w:szCs w:val="24"/>
          <w:rtl w:val="0"/>
        </w:rPr>
        <w:t>Informatika.stei.itb.ac.id. (2020, 31 Agustus). Matriks Eselon. Diakses pada 2 Oktober 2020, dari http://informatika.stei.itb.ac.id/~rinaldi.munir/AljabarGeometri/2020-2021/Algeo-02-Matriks-Eselon.pdf</w:t>
      </w:r>
    </w:p>
    <w:p>
      <w:pPr>
        <w:pStyle w:val="3"/>
        <w:pBdr>
          <w:bottom w:val="none" w:color="auto" w:sz="0" w:space="0"/>
          <w:between w:val="none" w:color="auto" w:sz="0" w:space="0"/>
        </w:pBdr>
        <w:spacing w:after="160" w:line="360" w:lineRule="auto"/>
        <w:rPr>
          <w:rFonts w:ascii="Times New Roman" w:hAnsi="Times New Roman" w:eastAsia="Times New Roman" w:cs="Times New Roman"/>
          <w:sz w:val="24"/>
          <w:szCs w:val="24"/>
        </w:rPr>
      </w:pPr>
      <w:bookmarkStart w:id="33" w:name="_7t1yiw397ry2" w:colFirst="0" w:colLast="0"/>
      <w:bookmarkEnd w:id="33"/>
      <w:r>
        <w:rPr>
          <w:rFonts w:ascii="Times New Roman" w:hAnsi="Times New Roman" w:eastAsia="Times New Roman" w:cs="Times New Roman"/>
          <w:sz w:val="24"/>
          <w:szCs w:val="24"/>
          <w:rtl w:val="0"/>
        </w:rPr>
        <w:t xml:space="preserve">Informatika.stei.itb.ac.id. (2020, 2 September). Sistem Persamaan Linier 2. Diakses pada 2 Oktober 2020, dari </w:t>
      </w:r>
      <w:r>
        <w:fldChar w:fldCharType="begin"/>
      </w:r>
      <w:r>
        <w:instrText xml:space="preserve"> HYPERLINK "http://informatika.stei.itb.ac.id/~rinaldi.munir/AljabarGeometri/2020-2021/Algeo-05-Sistem-Persamaan-Linier-2.pdfhttp://informatika.stei.itb.ac.id/~rinaldi.munir/AljabarGeometri/2020-2021/Algeo-05-Sistem-Persamaan-Linier-2.pdf" \h </w:instrText>
      </w:r>
      <w:r>
        <w:fldChar w:fldCharType="separate"/>
      </w:r>
      <w:r>
        <w:rPr>
          <w:rFonts w:ascii="Times New Roman" w:hAnsi="Times New Roman" w:eastAsia="Times New Roman" w:cs="Times New Roman"/>
          <w:sz w:val="24"/>
          <w:szCs w:val="24"/>
          <w:rtl w:val="0"/>
        </w:rPr>
        <w:t>http://informatika.stei.itb.ac.id/~rinaldi.munir/AljabarGeometri/2020-2021/ Algeo-05-Sistem-Persamaan-Linier-2.pdf</w:t>
      </w:r>
      <w:r>
        <w:rPr>
          <w:rFonts w:ascii="Times New Roman" w:hAnsi="Times New Roman" w:eastAsia="Times New Roman" w:cs="Times New Roman"/>
          <w:sz w:val="24"/>
          <w:szCs w:val="24"/>
          <w:rtl w:val="0"/>
        </w:rPr>
        <w:fldChar w:fldCharType="end"/>
      </w:r>
    </w:p>
    <w:p>
      <w:pPr>
        <w:pStyle w:val="3"/>
        <w:pBdr>
          <w:bottom w:val="none" w:color="auto" w:sz="0" w:space="0"/>
          <w:between w:val="none" w:color="auto" w:sz="0" w:space="0"/>
        </w:pBdr>
        <w:spacing w:after="160" w:line="360" w:lineRule="auto"/>
        <w:rPr>
          <w:rFonts w:ascii="Times New Roman" w:hAnsi="Times New Roman" w:eastAsia="Times New Roman" w:cs="Times New Roman"/>
          <w:sz w:val="24"/>
          <w:szCs w:val="24"/>
        </w:rPr>
      </w:pPr>
      <w:bookmarkStart w:id="34" w:name="_dyoq1omzo6da" w:colFirst="0" w:colLast="0"/>
      <w:bookmarkEnd w:id="34"/>
      <w:r>
        <w:rPr>
          <w:rFonts w:ascii="Times New Roman" w:hAnsi="Times New Roman" w:eastAsia="Times New Roman" w:cs="Times New Roman"/>
          <w:sz w:val="24"/>
          <w:szCs w:val="24"/>
          <w:rtl w:val="0"/>
        </w:rPr>
        <w:t xml:space="preserve">Informatika.stei.itb.ac.id. (2010). Interpolasi Polinom (Bagian 1). Diakses pada 2 Oktober 2020, dari </w:t>
      </w:r>
      <w:r>
        <w:fldChar w:fldCharType="begin"/>
      </w:r>
      <w:r>
        <w:instrText xml:space="preserve"> HYPERLINK "https://informatika.stei.itb.ac.id/~rinaldi.munir/MetNum/2010-2011/Interpolasi%20Polinom.pdf" \h </w:instrText>
      </w:r>
      <w:r>
        <w:fldChar w:fldCharType="separate"/>
      </w:r>
      <w:r>
        <w:rPr>
          <w:rFonts w:ascii="Times New Roman" w:hAnsi="Times New Roman" w:eastAsia="Times New Roman" w:cs="Times New Roman"/>
          <w:sz w:val="24"/>
          <w:szCs w:val="24"/>
          <w:rtl w:val="0"/>
        </w:rPr>
        <w:t>https://informatika.stei.itb.ac.id/~rinaldi.munir/MetNum/2010-2011/Interpolasi%20Polinom. pdf</w:t>
      </w:r>
      <w:r>
        <w:rPr>
          <w:rFonts w:ascii="Times New Roman" w:hAnsi="Times New Roman" w:eastAsia="Times New Roman" w:cs="Times New Roman"/>
          <w:sz w:val="24"/>
          <w:szCs w:val="24"/>
          <w:rtl w:val="0"/>
        </w:rPr>
        <w:fldChar w:fldCharType="end"/>
      </w:r>
    </w:p>
    <w:p>
      <w:pPr>
        <w:pStyle w:val="3"/>
        <w:pBdr>
          <w:bottom w:val="none" w:color="auto" w:sz="0" w:space="0"/>
          <w:between w:val="none" w:color="auto" w:sz="0" w:space="0"/>
        </w:pBdr>
        <w:spacing w:after="160" w:line="360" w:lineRule="auto"/>
        <w:rPr>
          <w:rFonts w:ascii="Times New Roman" w:hAnsi="Times New Roman" w:eastAsia="Times New Roman" w:cs="Times New Roman"/>
          <w:sz w:val="24"/>
          <w:szCs w:val="24"/>
        </w:rPr>
      </w:pPr>
      <w:bookmarkStart w:id="35" w:name="_1giphstz2c0f" w:colFirst="0" w:colLast="0"/>
      <w:bookmarkEnd w:id="35"/>
      <w:r>
        <w:rPr>
          <w:rFonts w:ascii="Times New Roman" w:hAnsi="Times New Roman" w:eastAsia="Times New Roman" w:cs="Times New Roman"/>
          <w:sz w:val="24"/>
          <w:szCs w:val="24"/>
          <w:rtl w:val="0"/>
        </w:rPr>
        <w:t xml:space="preserve">Mathcyber1997.com. (2020, 11 Mei). Materi, Soal, dan Pembahasan - Aturan Cramer. Diakses pada 2 Oktober 2020, dari </w:t>
      </w:r>
      <w:r>
        <w:fldChar w:fldCharType="begin"/>
      </w:r>
      <w:r>
        <w:instrText xml:space="preserve"> HYPERLINK "https://mathcyber1997.com/materi-soal-dan-pembahasan-aturan-cramer/#:~:text=Dalam%20bidang%20aljabar%20linear%2C%20Aturan,masing%20persamaan%20di%20sistem%20tersebut" \h </w:instrText>
      </w:r>
      <w:r>
        <w:fldChar w:fldCharType="separate"/>
      </w:r>
      <w:r>
        <w:rPr>
          <w:rFonts w:ascii="Times New Roman" w:hAnsi="Times New Roman" w:eastAsia="Times New Roman" w:cs="Times New Roman"/>
          <w:sz w:val="24"/>
          <w:szCs w:val="24"/>
          <w:rtl w:val="0"/>
        </w:rPr>
        <w:t>https://mathcyber1997.com/materi-soal-dan-pembahasan-aturan- cramer/#:~:text=Dalam%20bidang%20aljabar%20linear%2C%20Aturan,masing%20persamaan%20di%20sistem%20tersebut</w:t>
      </w:r>
      <w:r>
        <w:rPr>
          <w:rFonts w:ascii="Times New Roman" w:hAnsi="Times New Roman" w:eastAsia="Times New Roman" w:cs="Times New Roman"/>
          <w:sz w:val="24"/>
          <w:szCs w:val="24"/>
          <w:rtl w:val="0"/>
        </w:rPr>
        <w:fldChar w:fldCharType="end"/>
      </w:r>
      <w:r>
        <w:rPr>
          <w:rFonts w:ascii="Times New Roman" w:hAnsi="Times New Roman" w:eastAsia="Times New Roman" w:cs="Times New Roman"/>
          <w:sz w:val="24"/>
          <w:szCs w:val="24"/>
          <w:rtl w:val="0"/>
        </w:rPr>
        <w:t>.</w:t>
      </w:r>
    </w:p>
    <w:p>
      <w:pPr>
        <w:pStyle w:val="3"/>
        <w:pBdr>
          <w:bottom w:val="none" w:color="auto" w:sz="0" w:space="0"/>
          <w:between w:val="none" w:color="auto" w:sz="0" w:space="0"/>
        </w:pBdr>
        <w:spacing w:after="160" w:line="360" w:lineRule="auto"/>
        <w:rPr>
          <w:rFonts w:ascii="Times New Roman" w:hAnsi="Times New Roman" w:eastAsia="Times New Roman" w:cs="Times New Roman"/>
          <w:sz w:val="24"/>
          <w:szCs w:val="24"/>
        </w:rPr>
      </w:pPr>
      <w:bookmarkStart w:id="36" w:name="_vs6uwd66rdjg" w:colFirst="0" w:colLast="0"/>
      <w:bookmarkEnd w:id="36"/>
      <w:r>
        <w:rPr>
          <w:rFonts w:ascii="Times New Roman" w:hAnsi="Times New Roman" w:eastAsia="Times New Roman" w:cs="Times New Roman"/>
          <w:sz w:val="24"/>
          <w:szCs w:val="24"/>
          <w:rtl w:val="0"/>
        </w:rPr>
        <w:t xml:space="preserve">Statistikian.com. (2012, 10 Agustus). Regresi Linear Sederhana dengan SPSS. Diakses pada 2 Oktober 2020, dari </w:t>
      </w:r>
      <w:r>
        <w:fldChar w:fldCharType="begin"/>
      </w:r>
      <w:r>
        <w:instrText xml:space="preserve"> HYPERLINK "https://www.statistikian.com/2012/08/regresi-linear-sederhana-dengan-spss.html" \h </w:instrText>
      </w:r>
      <w:r>
        <w:fldChar w:fldCharType="separate"/>
      </w:r>
      <w:r>
        <w:rPr>
          <w:rFonts w:ascii="Times New Roman" w:hAnsi="Times New Roman" w:eastAsia="Times New Roman" w:cs="Times New Roman"/>
          <w:sz w:val="24"/>
          <w:szCs w:val="24"/>
          <w:rtl w:val="0"/>
        </w:rPr>
        <w:t>https://www.statistikian.com/2012/08/regresi-linear-sederhana-dengan-spss. html</w:t>
      </w:r>
      <w:r>
        <w:rPr>
          <w:rFonts w:ascii="Times New Roman" w:hAnsi="Times New Roman" w:eastAsia="Times New Roman" w:cs="Times New Roman"/>
          <w:sz w:val="24"/>
          <w:szCs w:val="24"/>
          <w:rtl w:val="0"/>
        </w:rPr>
        <w:fldChar w:fldCharType="end"/>
      </w:r>
    </w:p>
    <w:p>
      <w:pPr>
        <w:pStyle w:val="3"/>
        <w:pBdr>
          <w:bottom w:val="none" w:color="auto" w:sz="0" w:space="0"/>
          <w:between w:val="none" w:color="auto" w:sz="0" w:space="0"/>
        </w:pBdr>
        <w:spacing w:after="160" w:line="360" w:lineRule="auto"/>
        <w:rPr>
          <w:rFonts w:ascii="Times New Roman" w:hAnsi="Times New Roman" w:eastAsia="Times New Roman" w:cs="Times New Roman"/>
          <w:sz w:val="24"/>
          <w:szCs w:val="24"/>
        </w:rPr>
      </w:pPr>
      <w:bookmarkStart w:id="37" w:name="_127m9feo13sq" w:colFirst="0" w:colLast="0"/>
      <w:bookmarkEnd w:id="37"/>
    </w:p>
    <w:sectPr>
      <w:headerReference r:id="rId4" w:type="first"/>
      <w:footerReference r:id="rId6" w:type="first"/>
      <w:headerReference r:id="rId3" w:type="default"/>
      <w:footerReference r:id="rId5" w:type="default"/>
      <w:pgSz w:w="12240" w:h="15840"/>
      <w:pgMar w:top="1440" w:right="1440" w:bottom="1440" w:left="1440" w:header="720" w:footer="720" w:gutter="0"/>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ungsuh">
    <w:altName w:val="Hoops!"/>
    <w:panose1 w:val="00000000000000000000"/>
    <w:charset w:val="00"/>
    <w:family w:val="auto"/>
    <w:pitch w:val="default"/>
    <w:sig w:usb0="00000000" w:usb1="00000000" w:usb2="00000000" w:usb3="00000000" w:csb0="00000000" w:csb1="00000000"/>
  </w:font>
  <w:font w:name="Hoops!">
    <w:panose1 w:val="02000600000000000000"/>
    <w:charset w:val="00"/>
    <w:family w:val="auto"/>
    <w:pitch w:val="default"/>
    <w:sig w:usb0="00000001"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between w:val="none" w:color="auto" w:sz="0" w:space="0"/>
      </w:pBdr>
      <w:spacing w:after="160" w:line="360" w:lineRule="auto"/>
      <w:jc w:val="left"/>
      <w:rPr>
        <w:b/>
      </w:rPr>
    </w:pPr>
    <w:bookmarkStart w:id="38" w:name="_1ef4iu580txx" w:colFirst="0" w:colLast="0"/>
    <w:bookmarkEnd w:id="38"/>
    <w:r>
      <w:rPr>
        <w:rFonts w:ascii="Times New Roman" w:hAnsi="Times New Roman" w:eastAsia="Times New Roman" w:cs="Times New Roman"/>
        <w:b/>
        <w:sz w:val="24"/>
        <w:szCs w:val="24"/>
        <w:rtl w:val="0"/>
      </w:rPr>
      <w:t>IF 2123 Aljabar Linier dan Geometri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rFonts w:ascii="Arial" w:hAnsi="Arial" w:eastAsia="Arial" w:cs="Arial"/>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rFonts w:ascii="Arial" w:hAnsi="Arial" w:eastAsia="Arial" w:cs="Arial"/>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F4B5D9F5"/>
    <w:multiLevelType w:val="multilevel"/>
    <w:tmpl w:val="F4B5D9F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0248C179"/>
    <w:multiLevelType w:val="multilevel"/>
    <w:tmpl w:val="0248C17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03D62ECE"/>
    <w:multiLevelType w:val="multilevel"/>
    <w:tmpl w:val="03D62ECE"/>
    <w:lvl w:ilvl="0" w:tentative="0">
      <w:start w:val="1"/>
      <w:numFmt w:val="bullet"/>
      <w:lvlText w:val="■"/>
      <w:lvlJc w:val="left"/>
      <w:pPr>
        <w:ind w:left="720" w:hanging="360"/>
      </w:pPr>
      <w:rPr>
        <w:rFonts w:ascii="Arial" w:hAnsi="Arial" w:eastAsia="Arial" w:cs="Arial"/>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5B654F3"/>
    <w:multiLevelType w:val="multilevel"/>
    <w:tmpl w:val="25B654F3"/>
    <w:lvl w:ilvl="0" w:tentative="0">
      <w:start w:val="1"/>
      <w:numFmt w:val="bullet"/>
      <w:lvlText w:val="■"/>
      <w:lvlJc w:val="left"/>
      <w:pPr>
        <w:ind w:left="720" w:hanging="360"/>
      </w:pPr>
      <w:rPr>
        <w:rFonts w:ascii="Arial" w:hAnsi="Arial" w:eastAsia="Arial" w:cs="Arial"/>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4D4DC07F"/>
    <w:multiLevelType w:val="multilevel"/>
    <w:tmpl w:val="4D4DC07F"/>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12">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3">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72183CF9"/>
    <w:multiLevelType w:val="multilevel"/>
    <w:tmpl w:val="72183CF9"/>
    <w:lvl w:ilvl="0" w:tentative="0">
      <w:start w:val="1"/>
      <w:numFmt w:val="bullet"/>
      <w:lvlText w:val="■"/>
      <w:lvlJc w:val="left"/>
      <w:pPr>
        <w:ind w:left="720" w:hanging="360"/>
      </w:pPr>
      <w:rPr>
        <w:rFonts w:ascii="Arial" w:hAnsi="Arial" w:eastAsia="Arial" w:cs="Arial"/>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6"/>
  </w:num>
  <w:num w:numId="2">
    <w:abstractNumId w:val="4"/>
  </w:num>
  <w:num w:numId="3">
    <w:abstractNumId w:val="12"/>
  </w:num>
  <w:num w:numId="4">
    <w:abstractNumId w:val="2"/>
  </w:num>
  <w:num w:numId="5">
    <w:abstractNumId w:val="1"/>
  </w:num>
  <w:num w:numId="6">
    <w:abstractNumId w:val="8"/>
  </w:num>
  <w:num w:numId="7">
    <w:abstractNumId w:val="9"/>
  </w:num>
  <w:num w:numId="8">
    <w:abstractNumId w:val="14"/>
  </w:num>
  <w:num w:numId="9">
    <w:abstractNumId w:val="7"/>
  </w:num>
  <w:num w:numId="10">
    <w:abstractNumId w:val="0"/>
  </w:num>
  <w:num w:numId="11">
    <w:abstractNumId w:val="10"/>
  </w:num>
  <w:num w:numId="12">
    <w:abstractNumId w:val="13"/>
  </w:num>
  <w:num w:numId="13">
    <w:abstractNumId w:val="3"/>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ompat>
    <w:compatSetting w:name="compatibilityMode" w:uri="http://schemas.microsoft.com/office/word" w:val="15"/>
  </w:compat>
  <w:rsids>
    <w:rsidRoot w:val="00000000"/>
    <w:rsid w:val="08791F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pBdr>
        <w:top w:val="none" w:color="auto" w:sz="0" w:space="0"/>
        <w:left w:val="none" w:color="auto" w:sz="0" w:space="0"/>
        <w:bottom w:val="none" w:color="auto" w:sz="0" w:space="11"/>
        <w:right w:val="none" w:color="auto" w:sz="0" w:space="0"/>
      </w:pBdr>
      <w:shd w:val="clear" w:fill="FFFFFF"/>
      <w:jc w:val="both"/>
    </w:p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4" Type="http://schemas.openxmlformats.org/officeDocument/2006/relationships/fontTable" Target="fontTable.xml"/><Relationship Id="rId63" Type="http://schemas.openxmlformats.org/officeDocument/2006/relationships/numbering" Target="numbering.xml"/><Relationship Id="rId62" Type="http://schemas.openxmlformats.org/officeDocument/2006/relationships/customXml" Target="../customXml/item1.xml"/><Relationship Id="rId61" Type="http://schemas.openxmlformats.org/officeDocument/2006/relationships/image" Target="media/image54.png"/><Relationship Id="rId60" Type="http://schemas.openxmlformats.org/officeDocument/2006/relationships/image" Target="media/image53.png"/><Relationship Id="rId6" Type="http://schemas.openxmlformats.org/officeDocument/2006/relationships/footer" Target="footer2.xml"/><Relationship Id="rId59" Type="http://schemas.openxmlformats.org/officeDocument/2006/relationships/image" Target="media/image52.png"/><Relationship Id="rId58" Type="http://schemas.openxmlformats.org/officeDocument/2006/relationships/image" Target="media/image51.png"/><Relationship Id="rId57" Type="http://schemas.openxmlformats.org/officeDocument/2006/relationships/image" Target="media/image50.png"/><Relationship Id="rId56" Type="http://schemas.openxmlformats.org/officeDocument/2006/relationships/image" Target="media/image49.png"/><Relationship Id="rId55" Type="http://schemas.openxmlformats.org/officeDocument/2006/relationships/image" Target="media/image48.png"/><Relationship Id="rId54" Type="http://schemas.openxmlformats.org/officeDocument/2006/relationships/image" Target="media/image47.png"/><Relationship Id="rId53" Type="http://schemas.openxmlformats.org/officeDocument/2006/relationships/image" Target="media/image46.png"/><Relationship Id="rId52" Type="http://schemas.openxmlformats.org/officeDocument/2006/relationships/image" Target="media/image45.png"/><Relationship Id="rId51" Type="http://schemas.openxmlformats.org/officeDocument/2006/relationships/image" Target="media/image44.png"/><Relationship Id="rId50" Type="http://schemas.openxmlformats.org/officeDocument/2006/relationships/image" Target="media/image43.png"/><Relationship Id="rId5" Type="http://schemas.openxmlformats.org/officeDocument/2006/relationships/footer" Target="footer1.xml"/><Relationship Id="rId49" Type="http://schemas.openxmlformats.org/officeDocument/2006/relationships/image" Target="media/image42.png"/><Relationship Id="rId48" Type="http://schemas.openxmlformats.org/officeDocument/2006/relationships/image" Target="media/image41.png"/><Relationship Id="rId47" Type="http://schemas.openxmlformats.org/officeDocument/2006/relationships/image" Target="media/image40.png"/><Relationship Id="rId46" Type="http://schemas.openxmlformats.org/officeDocument/2006/relationships/image" Target="media/image39.png"/><Relationship Id="rId45" Type="http://schemas.openxmlformats.org/officeDocument/2006/relationships/image" Target="media/image38.png"/><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header" Target="header2.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Office_11.2.0.9684_F1E327BC-269C-435d-A152-05C5408002CA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2020-10-02T09:44:00Z</dcterms:created>
  <dc:creator>OMEN</dc:creator>
  <cp:lastModifiedBy>google1586439670</cp:lastModifiedBy>
  <dcterms:modified xsi:type="dcterms:W3CDTF">2020-10-02T09:45:43Z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